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Vježba: Pristup datotekama, direktorijima i diskovima (Linux Mint)</w:t>
      </w:r>
    </w:p>
    <w:p>
      <w:pPr>
        <w:pStyle w:val="Heading2"/>
      </w:pPr>
      <w:r>
        <w:t>Zadaci</w:t>
      </w:r>
    </w:p>
    <w:p>
      <w:r>
        <w:t>1. Kreiraj korisnike student1 i student2 koristeći naredbu useradd.</w:t>
      </w:r>
    </w:p>
    <w:p>
      <w:r>
        <w:t>2. Kreiraj direktorije /home/securitylab/shared i /home/securitylab/private.</w:t>
      </w:r>
    </w:p>
    <w:p>
      <w:r>
        <w:t>3. Kreiraj datoteke shared.txt i private.txt u odgovarajućim direktorijima.</w:t>
      </w:r>
    </w:p>
    <w:p>
      <w:r>
        <w:t>4. Postavi vlasništvo nad direktorijima i datotekama za korisnika student1.</w:t>
      </w:r>
    </w:p>
    <w:p>
      <w:r>
        <w:t>5. Postavi dozvole tako da student1 ima potpuni pristup, a student2 samo čitanje shared.txt.</w:t>
      </w:r>
    </w:p>
    <w:p>
      <w:r>
        <w:t>6. Provjeri dozvole pomoću naredbi ls -l i getfacl.</w:t>
      </w:r>
    </w:p>
    <w:p>
      <w:r>
        <w:br w:type="page"/>
      </w:r>
    </w:p>
    <w:p>
      <w:pPr>
        <w:pStyle w:val="Heading2"/>
      </w:pPr>
      <w:r>
        <w:t>Rješenja</w:t>
      </w:r>
    </w:p>
    <w:p>
      <w:r>
        <w:t>1. Dodavanje korisnika:</w:t>
        <w:br/>
        <w:t xml:space="preserve">   sudo useradd -m student1</w:t>
        <w:br/>
        <w:t xml:space="preserve">   sudo useradd -m student2</w:t>
      </w:r>
    </w:p>
    <w:p>
      <w:r>
        <w:t>2. Kreiranje direktorija:</w:t>
        <w:br/>
        <w:t xml:space="preserve">   sudo mkdir -p /home/securitylab/shared</w:t>
        <w:br/>
        <w:t xml:space="preserve">   sudo mkdir -p /home/securitylab/private</w:t>
      </w:r>
    </w:p>
    <w:p>
      <w:r>
        <w:t>3. Kreiranje datoteka:</w:t>
        <w:br/>
        <w:t xml:space="preserve">   echo "Ovo je zajednička datoteka." | sudo tee /home/securitylab/shared/shared.txt</w:t>
        <w:br/>
        <w:t xml:space="preserve">   echo "Ovo je privatna datoteka." | sudo tee /home/securitylab/private/private.txt</w:t>
      </w:r>
    </w:p>
    <w:p>
      <w:r>
        <w:t>4. Postavljanje vlasništva:</w:t>
        <w:br/>
        <w:t xml:space="preserve">   sudo chown -R student1:student1 /home/securitylab</w:t>
      </w:r>
    </w:p>
    <w:p>
      <w:r>
        <w:t>5. Postavljanje dozvola:</w:t>
        <w:br/>
        <w:t xml:space="preserve">   sudo chmod 770 /home/securitylab/shared</w:t>
        <w:br/>
        <w:t xml:space="preserve">   sudo chmod 700 /home/securitylab/private</w:t>
        <w:br/>
        <w:t xml:space="preserve">   sudo setfacl -m u:student2:rw /home/securitylab/shared/shared.txt</w:t>
      </w:r>
    </w:p>
    <w:p>
      <w:r>
        <w:t>6. Provjera dozvola:</w:t>
        <w:br/>
        <w:t xml:space="preserve">   ls -l /home/securitylab</w:t>
        <w:br/>
        <w:t xml:space="preserve">   getfacl /home/securitylab/shared/shared.txt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