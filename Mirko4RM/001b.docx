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C606D" w14:textId="77777777" w:rsidR="00486BA7" w:rsidRDefault="00702384">
      <w:pPr>
        <w:pStyle w:val="Naslov1"/>
      </w:pPr>
      <w:r>
        <w:t>Cisco IOS Naredbe za Konfiguraciju Složene Pristupne Mreže</w:t>
      </w:r>
    </w:p>
    <w:p w14:paraId="738C17C0" w14:textId="77777777" w:rsidR="00486BA7" w:rsidRDefault="00702384">
      <w:pPr>
        <w:pStyle w:val="Naslov2"/>
      </w:pPr>
      <w:r>
        <w:t>1. Konfiguracija VLAN-ova</w:t>
      </w:r>
    </w:p>
    <w:p w14:paraId="60781F01" w14:textId="77777777" w:rsidR="00486BA7" w:rsidRDefault="00702384">
      <w:r>
        <w:t>Switch(config)# vlan 10</w:t>
      </w:r>
    </w:p>
    <w:p w14:paraId="7B4A45BF" w14:textId="77777777" w:rsidR="00486BA7" w:rsidRDefault="00702384">
      <w:r>
        <w:t>Switch(config-vlan)# name IT</w:t>
      </w:r>
    </w:p>
    <w:p w14:paraId="6B62AF2A" w14:textId="77777777" w:rsidR="00486BA7" w:rsidRDefault="00702384">
      <w:r>
        <w:t>Switch(config)# vlan 20</w:t>
      </w:r>
    </w:p>
    <w:p w14:paraId="43E6C4FC" w14:textId="77777777" w:rsidR="00486BA7" w:rsidRDefault="00702384">
      <w:r>
        <w:t>Switch(config-vlan)# name HR</w:t>
      </w:r>
    </w:p>
    <w:p w14:paraId="071FD297" w14:textId="77777777" w:rsidR="00486BA7" w:rsidRDefault="00702384">
      <w:r>
        <w:t>Switch(config)# interface range fa0/1 - 3</w:t>
      </w:r>
    </w:p>
    <w:p w14:paraId="6ADE9291" w14:textId="77777777" w:rsidR="00486BA7" w:rsidRDefault="00702384">
      <w:r>
        <w:t>Switch(config-if-range)# switchport mode access</w:t>
      </w:r>
    </w:p>
    <w:p w14:paraId="77A9A8DA" w14:textId="77777777" w:rsidR="00486BA7" w:rsidRDefault="00702384">
      <w:r>
        <w:t>Switch(config-if-range)# switchport access vlan 10</w:t>
      </w:r>
    </w:p>
    <w:p w14:paraId="42BFADDA" w14:textId="77777777" w:rsidR="00486BA7" w:rsidRDefault="00702384">
      <w:r>
        <w:t>Switch(config)# interface range fa0/4 - 6</w:t>
      </w:r>
    </w:p>
    <w:p w14:paraId="4E7D6B5F" w14:textId="77777777" w:rsidR="00486BA7" w:rsidRDefault="00702384">
      <w:r>
        <w:t>Switch(config-if-range)# switchport mode access</w:t>
      </w:r>
    </w:p>
    <w:p w14:paraId="3C8CF9EC" w14:textId="77777777" w:rsidR="00486BA7" w:rsidRDefault="00702384">
      <w:r>
        <w:t>Switch(config-if-range)# switchport access vlan 20</w:t>
      </w:r>
    </w:p>
    <w:p w14:paraId="075CA77B" w14:textId="77777777" w:rsidR="00486BA7" w:rsidRDefault="00702384">
      <w:pPr>
        <w:pStyle w:val="Naslov2"/>
      </w:pPr>
      <w:r>
        <w:t>2. Dodjela Statičkih IP Adresa</w:t>
      </w:r>
    </w:p>
    <w:p w14:paraId="0891DDDF" w14:textId="77777777" w:rsidR="00486BA7" w:rsidRDefault="00702384">
      <w:r>
        <w:t>PC0: IP 192.168.10.2 /24, Gateway 192.168.10.1</w:t>
      </w:r>
    </w:p>
    <w:p w14:paraId="5EF972BA" w14:textId="77777777" w:rsidR="00486BA7" w:rsidRDefault="00702384">
      <w:r>
        <w:t>PC1: IP 192.168.10.3 /24, Gateway 192.168.10.1</w:t>
      </w:r>
    </w:p>
    <w:p w14:paraId="22B324AF" w14:textId="77777777" w:rsidR="00486BA7" w:rsidRDefault="00702384">
      <w:r>
        <w:t>PC2: IP 192.168.10.4 /24, Gateway 192.168.10.1</w:t>
      </w:r>
    </w:p>
    <w:p w14:paraId="4D93229E" w14:textId="77777777" w:rsidR="00486BA7" w:rsidRDefault="00702384">
      <w:r>
        <w:t>PC3: IP 192.168.20.2 /24, Gateway 192.168.20.1</w:t>
      </w:r>
    </w:p>
    <w:p w14:paraId="20A3E775" w14:textId="77777777" w:rsidR="00486BA7" w:rsidRDefault="00702384">
      <w:r>
        <w:t>PC4: IP 192.168.20.3 /24, Gateway 192.168.20.1</w:t>
      </w:r>
    </w:p>
    <w:p w14:paraId="4AF34819" w14:textId="77777777" w:rsidR="00486BA7" w:rsidRDefault="00702384">
      <w:r>
        <w:t>PC5: IP 192.168.20.4 /24, Gateway 192.168.20.1</w:t>
      </w:r>
    </w:p>
    <w:p w14:paraId="7221C3B1" w14:textId="77777777" w:rsidR="00486BA7" w:rsidRDefault="00702384">
      <w:r>
        <w:t>Server: IP 192.168.10.10 /24, Gateway 192.168.10.1</w:t>
      </w:r>
    </w:p>
    <w:p w14:paraId="145D4AA0" w14:textId="77777777" w:rsidR="00486BA7" w:rsidRDefault="00702384">
      <w:r>
        <w:t>Printer: IP 192.168.20.10 /24, Gateway 192.168.20.1</w:t>
      </w:r>
    </w:p>
    <w:p w14:paraId="0461CB23" w14:textId="77777777" w:rsidR="006167C1" w:rsidRDefault="006167C1"/>
    <w:p w14:paraId="337CF2DA" w14:textId="77777777" w:rsidR="006167C1" w:rsidRDefault="006167C1"/>
    <w:p w14:paraId="75FCBF3B" w14:textId="77777777" w:rsidR="006167C1" w:rsidRDefault="006167C1"/>
    <w:p w14:paraId="6DCF4CD2" w14:textId="77777777" w:rsidR="006167C1" w:rsidRDefault="006167C1"/>
    <w:p w14:paraId="5A049033" w14:textId="77777777" w:rsidR="00486BA7" w:rsidRDefault="00702384">
      <w:pPr>
        <w:pStyle w:val="Naslov2"/>
      </w:pPr>
      <w:r>
        <w:lastRenderedPageBreak/>
        <w:t>3. Konfiguracija Routera s Podinterfaces</w:t>
      </w:r>
    </w:p>
    <w:p w14:paraId="7C1CD794" w14:textId="77777777" w:rsidR="00486BA7" w:rsidRDefault="00702384">
      <w:r>
        <w:t>Router(config)# interface g0/0.10</w:t>
      </w:r>
    </w:p>
    <w:p w14:paraId="79874DE9" w14:textId="77777777" w:rsidR="00486BA7" w:rsidRDefault="00702384">
      <w:r>
        <w:t>Router(config-subif)# encapsulation dot1Q 10</w:t>
      </w:r>
    </w:p>
    <w:p w14:paraId="56C4DB4E" w14:textId="77777777" w:rsidR="00486BA7" w:rsidRDefault="00702384">
      <w:r>
        <w:t>Router(config-subif)# ip address 192.168.10.1 255.255.255.0</w:t>
      </w:r>
    </w:p>
    <w:p w14:paraId="591E1C52" w14:textId="77777777" w:rsidR="00486BA7" w:rsidRDefault="00702384">
      <w:r>
        <w:t>Router(config)# interface g0/0.20</w:t>
      </w:r>
    </w:p>
    <w:p w14:paraId="73315F96" w14:textId="77777777" w:rsidR="00486BA7" w:rsidRDefault="00702384">
      <w:r>
        <w:t>Router(config-subif)# encapsulation dot1Q 20</w:t>
      </w:r>
    </w:p>
    <w:p w14:paraId="482CE99D" w14:textId="77777777" w:rsidR="00486BA7" w:rsidRDefault="00702384">
      <w:r>
        <w:t>Router(config-subif)# ip address 192.168.20.1 255.255.255.0</w:t>
      </w:r>
    </w:p>
    <w:p w14:paraId="7E0B0A11" w14:textId="77777777" w:rsidR="00486BA7" w:rsidRDefault="00702384">
      <w:pPr>
        <w:pStyle w:val="Naslov2"/>
      </w:pPr>
      <w:r>
        <w:t>4. ACL Pravila za Sigurnost</w:t>
      </w:r>
    </w:p>
    <w:p w14:paraId="088E2CCF" w14:textId="77777777" w:rsidR="00486BA7" w:rsidRDefault="00702384">
      <w:r>
        <w:t>Router(config)# access-list 100 deny ip 192.168.10.0 0.0.0.255 192.168.20.0 0.0.0.255</w:t>
      </w:r>
    </w:p>
    <w:p w14:paraId="5159B3C6" w14:textId="77777777" w:rsidR="00486BA7" w:rsidRDefault="00702384">
      <w:r>
        <w:t>Router(config)# access-list 100 permit ip any any</w:t>
      </w:r>
    </w:p>
    <w:p w14:paraId="7952A411" w14:textId="77777777" w:rsidR="00486BA7" w:rsidRDefault="00702384">
      <w:r>
        <w:t>Router(config)# interface g0/0</w:t>
      </w:r>
    </w:p>
    <w:p w14:paraId="726D2B04" w14:textId="77777777" w:rsidR="00486BA7" w:rsidRDefault="00702384">
      <w:r>
        <w:t>Router(config-if)# ip access-group 100 in</w:t>
      </w:r>
    </w:p>
    <w:p w14:paraId="6118289E" w14:textId="77777777" w:rsidR="00486BA7" w:rsidRDefault="00702384">
      <w:pPr>
        <w:pStyle w:val="Naslov2"/>
      </w:pPr>
      <w:r>
        <w:t>5. Testiranje Mreže</w:t>
      </w:r>
    </w:p>
    <w:p w14:paraId="76DB3273" w14:textId="77777777" w:rsidR="00486BA7" w:rsidRDefault="00702384">
      <w:r>
        <w:t>Ping između uređaja unutar VLAN-a 10 i VLAN-a 20</w:t>
      </w:r>
    </w:p>
    <w:p w14:paraId="522B6C0C" w14:textId="77777777" w:rsidR="00486BA7" w:rsidRDefault="00702384">
      <w:r>
        <w:t>Ping s IT računala na Web server</w:t>
      </w:r>
    </w:p>
    <w:p w14:paraId="66DCF561" w14:textId="77777777" w:rsidR="00486BA7" w:rsidRDefault="00702384">
      <w:r>
        <w:t>Ping s HR računala na printer</w:t>
      </w:r>
    </w:p>
    <w:p w14:paraId="45BE6F17" w14:textId="77777777" w:rsidR="00486BA7" w:rsidRDefault="00702384">
      <w:r>
        <w:t>Provjera da nema komunikacije između VLAN-ova</w:t>
      </w:r>
    </w:p>
    <w:sectPr w:rsidR="00486B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Brojevi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Brojevi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Grafikeoznake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Grafikeoznak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Brojevi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4066691">
    <w:abstractNumId w:val="8"/>
  </w:num>
  <w:num w:numId="2" w16cid:durableId="1792355619">
    <w:abstractNumId w:val="6"/>
  </w:num>
  <w:num w:numId="3" w16cid:durableId="1913470519">
    <w:abstractNumId w:val="5"/>
  </w:num>
  <w:num w:numId="4" w16cid:durableId="2126927910">
    <w:abstractNumId w:val="4"/>
  </w:num>
  <w:num w:numId="5" w16cid:durableId="1243954344">
    <w:abstractNumId w:val="7"/>
  </w:num>
  <w:num w:numId="6" w16cid:durableId="390274318">
    <w:abstractNumId w:val="3"/>
  </w:num>
  <w:num w:numId="7" w16cid:durableId="1806965795">
    <w:abstractNumId w:val="2"/>
  </w:num>
  <w:num w:numId="8" w16cid:durableId="2085831244">
    <w:abstractNumId w:val="1"/>
  </w:num>
  <w:num w:numId="9" w16cid:durableId="176595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E5FC3"/>
    <w:rsid w:val="00486BA7"/>
    <w:rsid w:val="004F7D30"/>
    <w:rsid w:val="006167C1"/>
    <w:rsid w:val="0070238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8EB282"/>
  <w14:defaultImageDpi w14:val="300"/>
  <w15:docId w15:val="{F6EDDFBF-8D02-440E-A48F-134456DB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Naslov1">
    <w:name w:val="heading 1"/>
    <w:basedOn w:val="Normal"/>
    <w:next w:val="Normal"/>
    <w:link w:val="Naslov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E618BF"/>
  </w:style>
  <w:style w:type="paragraph" w:styleId="Podnoje">
    <w:name w:val="footer"/>
    <w:basedOn w:val="Normal"/>
    <w:link w:val="Podnoje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618BF"/>
  </w:style>
  <w:style w:type="paragraph" w:styleId="Bezproreda">
    <w:name w:val="No Spacing"/>
    <w:uiPriority w:val="1"/>
    <w:qFormat/>
    <w:rsid w:val="00FC693F"/>
    <w:pPr>
      <w:spacing w:after="0" w:line="240" w:lineRule="auto"/>
    </w:pPr>
  </w:style>
  <w:style w:type="character" w:customStyle="1" w:styleId="Naslov1Char">
    <w:name w:val="Naslov 1 Char"/>
    <w:basedOn w:val="Zadanifontodlomka"/>
    <w:link w:val="Naslov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Char">
    <w:name w:val="Naslov 2 Char"/>
    <w:basedOn w:val="Zadanifontodlomka"/>
    <w:link w:val="Naslov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ormal"/>
    <w:next w:val="Normal"/>
    <w:link w:val="Naslo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Char">
    <w:name w:val="Naslov Char"/>
    <w:basedOn w:val="Zadanifontodlomka"/>
    <w:link w:val="Naslo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slovChar">
    <w:name w:val="Podnaslov Char"/>
    <w:basedOn w:val="Zadanifontodlomka"/>
    <w:link w:val="Podnaslov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lomakpopis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ijeloteksta">
    <w:name w:val="Body Text"/>
    <w:basedOn w:val="Normal"/>
    <w:link w:val="TijelotekstaChar"/>
    <w:uiPriority w:val="99"/>
    <w:unhideWhenUsed/>
    <w:rsid w:val="00AA1D8D"/>
    <w:pPr>
      <w:spacing w:after="120"/>
    </w:pPr>
  </w:style>
  <w:style w:type="character" w:customStyle="1" w:styleId="TijelotekstaChar">
    <w:name w:val="Tijelo teksta Char"/>
    <w:basedOn w:val="Zadanifontodlomka"/>
    <w:link w:val="Tijeloteksta"/>
    <w:uiPriority w:val="99"/>
    <w:rsid w:val="00AA1D8D"/>
  </w:style>
  <w:style w:type="paragraph" w:styleId="Tijeloteksta2">
    <w:name w:val="Body Text 2"/>
    <w:basedOn w:val="Normal"/>
    <w:link w:val="Tijeloteksta2Char"/>
    <w:uiPriority w:val="99"/>
    <w:unhideWhenUsed/>
    <w:rsid w:val="00AA1D8D"/>
    <w:pPr>
      <w:spacing w:after="120" w:line="480" w:lineRule="auto"/>
    </w:pPr>
  </w:style>
  <w:style w:type="character" w:customStyle="1" w:styleId="Tijeloteksta2Char">
    <w:name w:val="Tijelo teksta 2 Char"/>
    <w:basedOn w:val="Zadanifontodlomka"/>
    <w:link w:val="Tijeloteksta2"/>
    <w:uiPriority w:val="99"/>
    <w:rsid w:val="00AA1D8D"/>
  </w:style>
  <w:style w:type="paragraph" w:styleId="Tijeloteksta3">
    <w:name w:val="Body Text 3"/>
    <w:basedOn w:val="Normal"/>
    <w:link w:val="Tijeloteksta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basedOn w:val="Zadanifontodlomka"/>
    <w:link w:val="Tijeloteksta3"/>
    <w:uiPriority w:val="99"/>
    <w:rsid w:val="00AA1D8D"/>
    <w:rPr>
      <w:sz w:val="16"/>
      <w:szCs w:val="16"/>
    </w:rPr>
  </w:style>
  <w:style w:type="paragraph" w:styleId="Popis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Popis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Popis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Grafikeoznake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Grafikeoznake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Grafikeoznake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Brojevi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Brojevi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Brojevi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Nastavakpopis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Nastavakpopis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Nastavakpopis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kstmakronaredbe">
    <w:name w:val="macro"/>
    <w:link w:val="Tekstmakronaredb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onaredbeChar">
    <w:name w:val="Tekst makronaredbe Char"/>
    <w:basedOn w:val="Zadanifontodlomka"/>
    <w:link w:val="Tekstmakronaredbe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ormal"/>
    <w:next w:val="Normal"/>
    <w:link w:val="CitatChar"/>
    <w:uiPriority w:val="29"/>
    <w:qFormat/>
    <w:rsid w:val="00FC693F"/>
    <w:rPr>
      <w:i/>
      <w:iCs/>
      <w:color w:val="000000" w:themeColor="text1"/>
    </w:rPr>
  </w:style>
  <w:style w:type="character" w:customStyle="1" w:styleId="CitatChar">
    <w:name w:val="Citat Char"/>
    <w:basedOn w:val="Zadanifontodlomka"/>
    <w:link w:val="Citat"/>
    <w:uiPriority w:val="29"/>
    <w:rsid w:val="00FC693F"/>
    <w:rPr>
      <w:i/>
      <w:iCs/>
      <w:color w:val="000000" w:themeColor="text1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Opisslik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Naglaeno">
    <w:name w:val="Strong"/>
    <w:basedOn w:val="Zadanifontodlomka"/>
    <w:uiPriority w:val="22"/>
    <w:qFormat/>
    <w:rsid w:val="00FC693F"/>
    <w:rPr>
      <w:b/>
      <w:bCs/>
    </w:rPr>
  </w:style>
  <w:style w:type="character" w:styleId="Istaknuto">
    <w:name w:val="Emphasis"/>
    <w:basedOn w:val="Zadanifontodlomka"/>
    <w:uiPriority w:val="20"/>
    <w:qFormat/>
    <w:rsid w:val="00FC693F"/>
    <w:rPr>
      <w:i/>
      <w:iCs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FC693F"/>
    <w:rPr>
      <w:b/>
      <w:bCs/>
      <w:i/>
      <w:iCs/>
      <w:color w:val="4F81BD" w:themeColor="accent1"/>
    </w:rPr>
  </w:style>
  <w:style w:type="character" w:styleId="Neupadljivoisticanje">
    <w:name w:val="Subtle Emphasis"/>
    <w:basedOn w:val="Zadanifontodlomka"/>
    <w:uiPriority w:val="19"/>
    <w:qFormat/>
    <w:rsid w:val="00FC693F"/>
    <w:rPr>
      <w:i/>
      <w:iCs/>
      <w:color w:val="808080" w:themeColor="text1" w:themeTint="7F"/>
    </w:rPr>
  </w:style>
  <w:style w:type="character" w:styleId="Jakoisticanje">
    <w:name w:val="Intense Emphasis"/>
    <w:basedOn w:val="Zadanifontodlomka"/>
    <w:uiPriority w:val="21"/>
    <w:qFormat/>
    <w:rsid w:val="00FC693F"/>
    <w:rPr>
      <w:b/>
      <w:bCs/>
      <w:i/>
      <w:iCs/>
      <w:color w:val="4F81BD" w:themeColor="accent1"/>
    </w:rPr>
  </w:style>
  <w:style w:type="character" w:styleId="Neupadljivareferenca">
    <w:name w:val="Subtle Reference"/>
    <w:basedOn w:val="Zadanifontodlomka"/>
    <w:uiPriority w:val="31"/>
    <w:qFormat/>
    <w:rsid w:val="00FC693F"/>
    <w:rPr>
      <w:smallCaps/>
      <w:color w:val="C0504D" w:themeColor="accent2"/>
      <w:u w:val="single"/>
    </w:rPr>
  </w:style>
  <w:style w:type="character" w:styleId="Istaknutareferenca">
    <w:name w:val="Intense Reference"/>
    <w:basedOn w:val="Zadanifontodlomk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aslovknjige">
    <w:name w:val="Book Title"/>
    <w:basedOn w:val="Zadanifontodlomka"/>
    <w:uiPriority w:val="33"/>
    <w:qFormat/>
    <w:rsid w:val="00FC693F"/>
    <w:rPr>
      <w:b/>
      <w:bCs/>
      <w:smallCaps/>
      <w:spacing w:val="5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FC693F"/>
    <w:pPr>
      <w:outlineLvl w:val="9"/>
    </w:pPr>
  </w:style>
  <w:style w:type="table" w:styleId="Reetkatablice">
    <w:name w:val="Table Grid"/>
    <w:basedOn w:val="Obinatablic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ijetlosjenanje">
    <w:name w:val="Light Shading"/>
    <w:basedOn w:val="Obinatablic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ijetlosjenanje-Isticanje1">
    <w:name w:val="Light Shading Accent 1"/>
    <w:basedOn w:val="Obinatablic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ijetlosjenanje-Isticanje2">
    <w:name w:val="Light Shading Accent 2"/>
    <w:basedOn w:val="Obinatablic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ijetlosjenanje-Isticanje3">
    <w:name w:val="Light Shading Accent 3"/>
    <w:basedOn w:val="Obinatablic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ijetlosjenanje-Isticanje4">
    <w:name w:val="Light Shading Accent 4"/>
    <w:basedOn w:val="Obinatablic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ijetlosjenanje-Isticanje5">
    <w:name w:val="Light Shading Accent 5"/>
    <w:basedOn w:val="Obinatablic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ijetlosjenanje-Isticanje6">
    <w:name w:val="Light Shading Accent 6"/>
    <w:basedOn w:val="Obinatablic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ijetlipopis">
    <w:name w:val="Light List"/>
    <w:basedOn w:val="Obinatablic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ijetlipopis-Isticanje1">
    <w:name w:val="Light List Accent 1"/>
    <w:basedOn w:val="Obinatablic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ijetlipopis-Isticanje2">
    <w:name w:val="Light List Accent 2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ijetlipopis-Isticanje3">
    <w:name w:val="Light List Accent 3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ijetlipopis-Isticanje4">
    <w:name w:val="Light List Accent 4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ijetlipopis-Isticanje5">
    <w:name w:val="Light List Accent 5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rednjipopis-Isticanje6">
    <w:name w:val="Light List Accent 6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ijetlareetka">
    <w:name w:val="Light Grid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ijetlareetka-Isticanje1">
    <w:name w:val="Light Grid Accent 1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ijetlareetka-Isticanje2">
    <w:name w:val="Light Grid Accent 2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ijetlareetka-Isticanje3">
    <w:name w:val="Light Grid Accent 3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ijetlareetka-Isticanje4">
    <w:name w:val="Light Grid Accent 4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ijetlareetka-Isticanje5">
    <w:name w:val="Light Grid Accent 5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rednjareetka-Isticanje6">
    <w:name w:val="Light Grid Accent 6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rednjesjenanje1">
    <w:name w:val="Medium Shading 1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1">
    <w:name w:val="Medium Shading 1 Accent 1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2">
    <w:name w:val="Medium Shading 1 Accent 2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3">
    <w:name w:val="Medium Shading 1 Accent 3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4">
    <w:name w:val="Medium Shading 1 Accent 4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5">
    <w:name w:val="Medium Shading 1 Accent 5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6">
    <w:name w:val="Medium Shading 1 Accent 6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2">
    <w:name w:val="Medium Shading 2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1">
    <w:name w:val="Medium Shading 2 Accent 1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2">
    <w:name w:val="Medium Shading 2 Accent 2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3">
    <w:name w:val="Medium Shading 2 Accent 3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4">
    <w:name w:val="Medium Shading 2 Accent 4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5">
    <w:name w:val="Medium Shading 2 Accent 5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6">
    <w:name w:val="Medium Shading 2 Accent 6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ipopis1">
    <w:name w:val="Medium List 1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rednjipopis1-Isticanje1">
    <w:name w:val="Medium List 1 Accent 1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rednjipopis1-Isticanje2">
    <w:name w:val="Medium List 1 Accent 2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rednjipopis1-Isticanje3">
    <w:name w:val="Medium List 1 Accent 3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rednjipopis1-Isticanje4">
    <w:name w:val="Medium List 1 Accent 4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rednjipopis1-Isticanje5">
    <w:name w:val="Medium List 1 Accent 5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rednjipopis1-Isticanje6">
    <w:name w:val="Medium List 1 Accent 6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rednjipopis2">
    <w:name w:val="Medium List 2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1">
    <w:name w:val="Medium List 2 Accent 1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2">
    <w:name w:val="Medium List 2 Accent 2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3">
    <w:name w:val="Medium List 2 Accent 3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4">
    <w:name w:val="Medium List 2 Accent 4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5">
    <w:name w:val="Medium List 2 Accent 5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6">
    <w:name w:val="Medium List 2 Accent 6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areetka1">
    <w:name w:val="Medium Grid 1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rednjareetka1-Isticanje1">
    <w:name w:val="Medium Grid 1 Accent 1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rednjareetka1-Isticanje2">
    <w:name w:val="Medium Grid 1 Accent 2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rednjareetka1-Isticanje3">
    <w:name w:val="Medium Grid 1 Accent 3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rednjareetka1-Isticanje4">
    <w:name w:val="Medium Grid 1 Accent 4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rednjareetka1-Isticanje5">
    <w:name w:val="Medium Grid 1 Accent 5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rednjareetka1-Isticanje6">
    <w:name w:val="Medium Grid 1 Accent 6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rednjareetka2">
    <w:name w:val="Medium Grid 2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1">
    <w:name w:val="Medium Grid 2 Accent 1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2">
    <w:name w:val="Medium Grid 2 Accent 2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3">
    <w:name w:val="Medium Grid 2 Accent 3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4">
    <w:name w:val="Medium Grid 2 Accent 4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5">
    <w:name w:val="Medium Grid 2 Accent 5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6">
    <w:name w:val="Medium Grid 2 Accent 6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3">
    <w:name w:val="Medium Grid 3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rednjareetka3-Isticanje1">
    <w:name w:val="Medium Grid 3 Accent 1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rednjareetka3-Isticanje2">
    <w:name w:val="Medium Grid 3 Accent 2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rednjareetka3-Isticanje3">
    <w:name w:val="Medium Grid 3 Accent 3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rednjareetka3-Isticanje4">
    <w:name w:val="Medium Grid 3 Accent 4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rednjareetka3-Isticanje5">
    <w:name w:val="Medium Grid 3 Accent 5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rednjareetka3-Isticanje6">
    <w:name w:val="Medium Grid 3 Accent 6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amnipopis">
    <w:name w:val="Dark List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amnipopis-Isticanje1">
    <w:name w:val="Dark List Accent 1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amnipopis-Isticanje2">
    <w:name w:val="Dark List Accent 2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amnipopis-Isticanje3">
    <w:name w:val="Dark List Accent 3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amnipopis-Isticanje4">
    <w:name w:val="Dark List Accent 4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amnipopis-Isticanje5">
    <w:name w:val="Dark List Accent 5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amnipopis-Isticanje6">
    <w:name w:val="Dark List Accent 6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Obojanosjenanje">
    <w:name w:val="Colorful Shading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1">
    <w:name w:val="Colorful Shading Accent 1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jenanjeuboji-Isticanje2">
    <w:name w:val="Colorful Shading Accent 2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3">
    <w:name w:val="Colorful Shading Accent 3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bojanosjenanje-Isticanje4">
    <w:name w:val="Colorful Shading Accent 4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5">
    <w:name w:val="Colorful Shading Accent 5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6">
    <w:name w:val="Colorful Shading Accent 6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ipopis">
    <w:name w:val="Colorful List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bojanipopis-Isticanje1">
    <w:name w:val="Colorful List Accent 1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Obojanopopis-Isticanje2">
    <w:name w:val="Colorful List Accent 2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Obojanipopis-Isticanje3">
    <w:name w:val="Colorful List Accent 3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Obojanipopis-Isticanje4">
    <w:name w:val="Colorful List Accent 4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Obojanipopis-Isticanje5">
    <w:name w:val="Colorful List Accent 5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Obojanipopis-Isticanje6">
    <w:name w:val="Colorful List Accent 6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Obojanareetka">
    <w:name w:val="Colorful Grid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bojanareetka-Isticanje1">
    <w:name w:val="Colorful Grid Accent 1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bojanoreetka-Isticanje2">
    <w:name w:val="Colorful Grid Accent 2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bojanareetka-Isticanje3">
    <w:name w:val="Colorful Grid Accent 3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bojanareetka-Isticanje4">
    <w:name w:val="Colorful Grid Accent 4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bojanareetka-Isticanje5">
    <w:name w:val="Colorful Grid Accent 5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bojanareetka-Isticanje6">
    <w:name w:val="Colorful Grid Accent 6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Mirko Jambrošić</cp:lastModifiedBy>
  <cp:revision>3</cp:revision>
  <dcterms:created xsi:type="dcterms:W3CDTF">2025-09-11T10:09:00Z</dcterms:created>
  <dcterms:modified xsi:type="dcterms:W3CDTF">2025-09-12T06:16:00Z</dcterms:modified>
  <cp:category/>
</cp:coreProperties>
</file>