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64E" w:rsidRPr="00A06205" w:rsidRDefault="00A06205">
      <w:pPr>
        <w:pStyle w:val="Naslov1"/>
        <w:rPr>
          <w:sz w:val="20"/>
          <w:szCs w:val="20"/>
        </w:rPr>
      </w:pPr>
      <w:r w:rsidRPr="00A06205">
        <w:rPr>
          <w:sz w:val="20"/>
          <w:szCs w:val="20"/>
        </w:rPr>
        <w:t>Pitanja iz Sigurnosti Informacijskih Sustava</w:t>
      </w:r>
    </w:p>
    <w:p w:rsidR="00EA064E" w:rsidRPr="00A06205" w:rsidRDefault="00A06205">
      <w:pPr>
        <w:pStyle w:val="Naslov2"/>
        <w:rPr>
          <w:sz w:val="20"/>
          <w:szCs w:val="20"/>
        </w:rPr>
      </w:pPr>
      <w:r w:rsidRPr="00A06205">
        <w:rPr>
          <w:sz w:val="20"/>
          <w:szCs w:val="20"/>
        </w:rPr>
        <w:t>Općenito o fizičkoj sigurnosti</w:t>
      </w:r>
    </w:p>
    <w:p w:rsidR="00EA064E" w:rsidRPr="00A06205" w:rsidRDefault="00A06205">
      <w:pPr>
        <w:pStyle w:val="Brojevi"/>
        <w:rPr>
          <w:sz w:val="20"/>
          <w:szCs w:val="20"/>
        </w:rPr>
      </w:pPr>
      <w:r w:rsidRPr="00A06205">
        <w:rPr>
          <w:sz w:val="20"/>
          <w:szCs w:val="20"/>
        </w:rPr>
        <w:t xml:space="preserve">1. Što podrazumijeva fizička sigurnost u </w:t>
      </w:r>
      <w:proofErr w:type="spellStart"/>
      <w:r w:rsidRPr="00A06205">
        <w:rPr>
          <w:sz w:val="20"/>
          <w:szCs w:val="20"/>
        </w:rPr>
        <w:t>kontekstu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informacijskih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sustava</w:t>
      </w:r>
      <w:proofErr w:type="spellEnd"/>
      <w:r w:rsidRPr="00A06205">
        <w:rPr>
          <w:sz w:val="20"/>
          <w:szCs w:val="20"/>
        </w:rPr>
        <w:t>?</w:t>
      </w:r>
    </w:p>
    <w:p w:rsidR="0070640C" w:rsidRPr="00A06205" w:rsidRDefault="0070640C" w:rsidP="0070640C">
      <w:pPr>
        <w:pStyle w:val="Brojevi"/>
        <w:numPr>
          <w:ilvl w:val="0"/>
          <w:numId w:val="12"/>
        </w:numPr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t>Mjere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koje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sprječavaju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neovlašteni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fizički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pristup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informacijama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opremi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prostorijama</w:t>
      </w:r>
      <w:proofErr w:type="spellEnd"/>
      <w:r w:rsidRPr="00A06205">
        <w:rPr>
          <w:sz w:val="20"/>
          <w:szCs w:val="20"/>
        </w:rPr>
        <w:t>.</w:t>
      </w:r>
    </w:p>
    <w:p w:rsidR="0070640C" w:rsidRPr="00A06205" w:rsidRDefault="0070640C" w:rsidP="0070640C">
      <w:pPr>
        <w:pStyle w:val="Brojevi"/>
        <w:numPr>
          <w:ilvl w:val="0"/>
          <w:numId w:val="11"/>
        </w:numPr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t>Zaštitu</w:t>
      </w:r>
      <w:proofErr w:type="spellEnd"/>
      <w:r w:rsidRPr="00A06205">
        <w:rPr>
          <w:sz w:val="20"/>
          <w:szCs w:val="20"/>
        </w:rPr>
        <w:t xml:space="preserve"> od </w:t>
      </w:r>
      <w:proofErr w:type="spellStart"/>
      <w:r w:rsidRPr="00A06205">
        <w:rPr>
          <w:sz w:val="20"/>
          <w:szCs w:val="20"/>
        </w:rPr>
        <w:t>prijetnji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kao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što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krađa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oštećenja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požari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prirodne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nepogode</w:t>
      </w:r>
      <w:proofErr w:type="spellEnd"/>
      <w:r w:rsidRPr="00A06205">
        <w:rPr>
          <w:sz w:val="20"/>
          <w:szCs w:val="20"/>
        </w:rPr>
        <w:t>.</w:t>
      </w:r>
    </w:p>
    <w:p w:rsidR="0070640C" w:rsidRPr="00A06205" w:rsidRDefault="0070640C" w:rsidP="0070640C">
      <w:pPr>
        <w:pStyle w:val="Brojevi"/>
        <w:numPr>
          <w:ilvl w:val="0"/>
          <w:numId w:val="11"/>
        </w:numPr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t>Primjenu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zaštitnih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sustava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poput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kontrole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pristupa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alarma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nadzora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kako</w:t>
      </w:r>
      <w:proofErr w:type="spellEnd"/>
      <w:r w:rsidRPr="00A06205">
        <w:rPr>
          <w:sz w:val="20"/>
          <w:szCs w:val="20"/>
        </w:rPr>
        <w:t xml:space="preserve"> bi se </w:t>
      </w:r>
      <w:proofErr w:type="spellStart"/>
      <w:r w:rsidRPr="00A06205">
        <w:rPr>
          <w:sz w:val="20"/>
          <w:szCs w:val="20"/>
        </w:rPr>
        <w:t>osigurala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sigurnost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resursa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ljudi</w:t>
      </w:r>
      <w:proofErr w:type="spellEnd"/>
      <w:r w:rsidRPr="00A06205">
        <w:rPr>
          <w:sz w:val="20"/>
          <w:szCs w:val="20"/>
        </w:rPr>
        <w:t>.</w:t>
      </w:r>
    </w:p>
    <w:p w:rsidR="0070640C" w:rsidRPr="00A06205" w:rsidRDefault="0070640C" w:rsidP="0070640C">
      <w:pPr>
        <w:pStyle w:val="Brojevi"/>
        <w:numPr>
          <w:ilvl w:val="0"/>
          <w:numId w:val="0"/>
        </w:numPr>
        <w:ind w:left="360"/>
        <w:rPr>
          <w:sz w:val="20"/>
          <w:szCs w:val="20"/>
        </w:rPr>
      </w:pPr>
    </w:p>
    <w:p w:rsidR="00EA064E" w:rsidRPr="00A06205" w:rsidRDefault="00A06205">
      <w:pPr>
        <w:pStyle w:val="Brojevi"/>
        <w:rPr>
          <w:sz w:val="20"/>
          <w:szCs w:val="20"/>
        </w:rPr>
      </w:pPr>
      <w:r w:rsidRPr="00A06205">
        <w:rPr>
          <w:sz w:val="20"/>
          <w:szCs w:val="20"/>
        </w:rPr>
        <w:t xml:space="preserve">2. Koji su </w:t>
      </w:r>
      <w:proofErr w:type="spellStart"/>
      <w:r w:rsidRPr="00A06205">
        <w:rPr>
          <w:sz w:val="20"/>
          <w:szCs w:val="20"/>
        </w:rPr>
        <w:t>osnovni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ciljevi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fizičke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sigurnosti</w:t>
      </w:r>
      <w:proofErr w:type="spellEnd"/>
      <w:r w:rsidRPr="00A06205">
        <w:rPr>
          <w:sz w:val="20"/>
          <w:szCs w:val="20"/>
        </w:rPr>
        <w:t>?</w:t>
      </w:r>
    </w:p>
    <w:p w:rsidR="0070640C" w:rsidRPr="00A06205" w:rsidRDefault="0070640C" w:rsidP="0070640C">
      <w:pPr>
        <w:pStyle w:val="Brojevi"/>
        <w:numPr>
          <w:ilvl w:val="0"/>
          <w:numId w:val="11"/>
        </w:numPr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t>Sprečavanje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neovlaštenog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ili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nasilnog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ulaska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osoba</w:t>
      </w:r>
      <w:proofErr w:type="spellEnd"/>
      <w:r w:rsidRPr="00A06205">
        <w:rPr>
          <w:sz w:val="20"/>
          <w:szCs w:val="20"/>
        </w:rPr>
        <w:t xml:space="preserve"> u </w:t>
      </w:r>
      <w:proofErr w:type="spellStart"/>
      <w:r w:rsidRPr="00A06205">
        <w:rPr>
          <w:sz w:val="20"/>
          <w:szCs w:val="20"/>
        </w:rPr>
        <w:t>zaštićene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prostore</w:t>
      </w:r>
      <w:proofErr w:type="spellEnd"/>
      <w:r w:rsidRPr="00A06205">
        <w:rPr>
          <w:sz w:val="20"/>
          <w:szCs w:val="20"/>
        </w:rPr>
        <w:t>.</w:t>
      </w:r>
    </w:p>
    <w:p w:rsidR="0070640C" w:rsidRPr="00A06205" w:rsidRDefault="0070640C" w:rsidP="0070640C">
      <w:pPr>
        <w:pStyle w:val="Brojevi"/>
        <w:numPr>
          <w:ilvl w:val="0"/>
          <w:numId w:val="11"/>
        </w:numPr>
        <w:rPr>
          <w:sz w:val="20"/>
          <w:szCs w:val="20"/>
        </w:rPr>
      </w:pPr>
      <w:r w:rsidRPr="00A06205">
        <w:rPr>
          <w:sz w:val="20"/>
          <w:szCs w:val="20"/>
        </w:rPr>
        <w:t>Z</w:t>
      </w:r>
      <w:proofErr w:type="spellStart"/>
      <w:r w:rsidRPr="00A06205">
        <w:rPr>
          <w:sz w:val="20"/>
          <w:szCs w:val="20"/>
        </w:rPr>
        <w:t>aštita imovine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opreme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podataka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od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krađe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oštećenja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ili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gubitka</w:t>
      </w:r>
      <w:proofErr w:type="spellEnd"/>
      <w:r w:rsidRPr="00A06205">
        <w:rPr>
          <w:sz w:val="20"/>
          <w:szCs w:val="20"/>
        </w:rPr>
        <w:t>.</w:t>
      </w:r>
    </w:p>
    <w:p w:rsidR="0070640C" w:rsidRPr="00A06205" w:rsidRDefault="0070640C" w:rsidP="0070640C">
      <w:pPr>
        <w:pStyle w:val="Brojevi"/>
        <w:numPr>
          <w:ilvl w:val="0"/>
          <w:numId w:val="11"/>
        </w:numPr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t>Otkrivanje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sprječavanje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reagiranje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na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sigurnosne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prijetnje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zlouporabe</w:t>
      </w:r>
      <w:proofErr w:type="spellEnd"/>
      <w:r w:rsidRPr="00A06205">
        <w:rPr>
          <w:sz w:val="20"/>
          <w:szCs w:val="20"/>
        </w:rPr>
        <w:t>.</w:t>
      </w:r>
    </w:p>
    <w:p w:rsidR="0070640C" w:rsidRPr="00A06205" w:rsidRDefault="0070640C" w:rsidP="0070640C">
      <w:pPr>
        <w:pStyle w:val="Brojevi"/>
        <w:numPr>
          <w:ilvl w:val="0"/>
          <w:numId w:val="0"/>
        </w:numPr>
        <w:ind w:left="360"/>
        <w:rPr>
          <w:sz w:val="20"/>
          <w:szCs w:val="20"/>
        </w:rPr>
      </w:pPr>
    </w:p>
    <w:p w:rsidR="00EA064E" w:rsidRPr="00A06205" w:rsidRDefault="00A06205">
      <w:pPr>
        <w:pStyle w:val="Brojevi"/>
        <w:rPr>
          <w:sz w:val="20"/>
          <w:szCs w:val="20"/>
        </w:rPr>
      </w:pPr>
      <w:r w:rsidRPr="00A06205">
        <w:rPr>
          <w:sz w:val="20"/>
          <w:szCs w:val="20"/>
        </w:rPr>
        <w:t xml:space="preserve">3. Koje su najčešće prijetnje </w:t>
      </w:r>
      <w:proofErr w:type="spellStart"/>
      <w:r w:rsidRPr="00A06205">
        <w:rPr>
          <w:sz w:val="20"/>
          <w:szCs w:val="20"/>
        </w:rPr>
        <w:t>fizičkoj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sigurnosti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informacijskih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sustava</w:t>
      </w:r>
      <w:proofErr w:type="spellEnd"/>
      <w:r w:rsidRPr="00A06205">
        <w:rPr>
          <w:sz w:val="20"/>
          <w:szCs w:val="20"/>
        </w:rPr>
        <w:t>?</w:t>
      </w:r>
    </w:p>
    <w:p w:rsidR="000B686D" w:rsidRPr="00A06205" w:rsidRDefault="000B686D" w:rsidP="000B686D">
      <w:pPr>
        <w:pStyle w:val="Brojevi"/>
        <w:numPr>
          <w:ilvl w:val="0"/>
          <w:numId w:val="11"/>
        </w:numPr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t>Prirodne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nepogode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poput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poplava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potresa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požara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kao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ekstremnih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vremenskih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uvjeta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koji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mogu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oštetiti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opremu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podatke</w:t>
      </w:r>
      <w:proofErr w:type="spellEnd"/>
      <w:r w:rsidRPr="00A06205">
        <w:rPr>
          <w:sz w:val="20"/>
          <w:szCs w:val="20"/>
        </w:rPr>
        <w:t>.</w:t>
      </w:r>
    </w:p>
    <w:p w:rsidR="000B686D" w:rsidRPr="00A06205" w:rsidRDefault="000B686D" w:rsidP="000B686D">
      <w:pPr>
        <w:pStyle w:val="Brojevi"/>
        <w:numPr>
          <w:ilvl w:val="0"/>
          <w:numId w:val="11"/>
        </w:numPr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t>Ljudske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prijetnje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uključujući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krađu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sabotažu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nemar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socijalni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inženjering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neovlašteni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pristup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prostorijama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uređajima</w:t>
      </w:r>
      <w:proofErr w:type="spellEnd"/>
      <w:r w:rsidRPr="00A06205">
        <w:rPr>
          <w:sz w:val="20"/>
          <w:szCs w:val="20"/>
        </w:rPr>
        <w:t>.</w:t>
      </w:r>
    </w:p>
    <w:p w:rsidR="000B686D" w:rsidRPr="00A06205" w:rsidRDefault="000B686D" w:rsidP="000B686D">
      <w:pPr>
        <w:pStyle w:val="Brojevi"/>
        <w:numPr>
          <w:ilvl w:val="0"/>
          <w:numId w:val="11"/>
        </w:numPr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t>Nepredviđene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situacije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poput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kvarova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na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sustavima</w:t>
      </w:r>
      <w:proofErr w:type="spellEnd"/>
      <w:r w:rsidRPr="00A06205">
        <w:rPr>
          <w:sz w:val="20"/>
          <w:szCs w:val="20"/>
        </w:rPr>
        <w:t xml:space="preserve"> (</w:t>
      </w:r>
      <w:proofErr w:type="spellStart"/>
      <w:r w:rsidRPr="00A06205">
        <w:rPr>
          <w:sz w:val="20"/>
          <w:szCs w:val="20"/>
        </w:rPr>
        <w:t>električna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mreža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plin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itd</w:t>
      </w:r>
      <w:proofErr w:type="spellEnd"/>
      <w:r w:rsidRPr="00A06205">
        <w:rPr>
          <w:sz w:val="20"/>
          <w:szCs w:val="20"/>
        </w:rPr>
        <w:t xml:space="preserve">.) </w:t>
      </w:r>
      <w:proofErr w:type="spellStart"/>
      <w:r w:rsidRPr="00A06205">
        <w:rPr>
          <w:sz w:val="20"/>
          <w:szCs w:val="20"/>
        </w:rPr>
        <w:t>koje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mogu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uzrokovati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oštećenje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informacijskih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resursa</w:t>
      </w:r>
      <w:proofErr w:type="spellEnd"/>
      <w:r w:rsidRPr="00A06205">
        <w:rPr>
          <w:sz w:val="20"/>
          <w:szCs w:val="20"/>
        </w:rPr>
        <w:t>.</w:t>
      </w:r>
      <w:r w:rsidRPr="00A06205">
        <w:rPr>
          <w:sz w:val="20"/>
          <w:szCs w:val="20"/>
        </w:rPr>
        <w:t xml:space="preserve"> </w:t>
      </w:r>
    </w:p>
    <w:p w:rsidR="000B686D" w:rsidRPr="00A06205" w:rsidRDefault="000B686D" w:rsidP="000B686D">
      <w:pPr>
        <w:pStyle w:val="Brojevi"/>
        <w:numPr>
          <w:ilvl w:val="0"/>
          <w:numId w:val="0"/>
        </w:numPr>
        <w:ind w:left="360"/>
        <w:rPr>
          <w:sz w:val="20"/>
          <w:szCs w:val="20"/>
        </w:rPr>
      </w:pPr>
    </w:p>
    <w:p w:rsidR="00EA064E" w:rsidRPr="00A06205" w:rsidRDefault="00A06205">
      <w:pPr>
        <w:pStyle w:val="Brojevi"/>
        <w:rPr>
          <w:sz w:val="20"/>
          <w:szCs w:val="20"/>
        </w:rPr>
      </w:pPr>
      <w:r w:rsidRPr="00A06205">
        <w:rPr>
          <w:sz w:val="20"/>
          <w:szCs w:val="20"/>
        </w:rPr>
        <w:t xml:space="preserve">4. Kako fizička sigurnost </w:t>
      </w:r>
      <w:proofErr w:type="spellStart"/>
      <w:r w:rsidRPr="00A06205">
        <w:rPr>
          <w:sz w:val="20"/>
          <w:szCs w:val="20"/>
        </w:rPr>
        <w:t>doprinosi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cjelokupnoj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informacijskoj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sigurnosti</w:t>
      </w:r>
      <w:proofErr w:type="spellEnd"/>
      <w:r w:rsidRPr="00A06205">
        <w:rPr>
          <w:sz w:val="20"/>
          <w:szCs w:val="20"/>
        </w:rPr>
        <w:t>?</w:t>
      </w:r>
    </w:p>
    <w:p w:rsidR="000B686D" w:rsidRPr="00A06205" w:rsidRDefault="000B686D" w:rsidP="000B686D">
      <w:pPr>
        <w:pStyle w:val="Brojevi"/>
        <w:numPr>
          <w:ilvl w:val="0"/>
          <w:numId w:val="11"/>
        </w:numPr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t>Fizička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sigurnost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osigurava</w:t>
      </w:r>
      <w:proofErr w:type="spellEnd"/>
      <w:r w:rsidRPr="00A06205">
        <w:rPr>
          <w:sz w:val="20"/>
          <w:szCs w:val="20"/>
        </w:rPr>
        <w:t xml:space="preserve"> da </w:t>
      </w:r>
      <w:proofErr w:type="spellStart"/>
      <w:r w:rsidRPr="00A06205">
        <w:rPr>
          <w:sz w:val="20"/>
          <w:szCs w:val="20"/>
        </w:rPr>
        <w:t>samo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ovlaštene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osobe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imaju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pristup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informacijskim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sustavima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opremi</w:t>
      </w:r>
      <w:proofErr w:type="spellEnd"/>
      <w:r w:rsidRPr="00A06205">
        <w:rPr>
          <w:sz w:val="20"/>
          <w:szCs w:val="20"/>
        </w:rPr>
        <w:t>.</w:t>
      </w:r>
    </w:p>
    <w:p w:rsidR="000B686D" w:rsidRPr="00A06205" w:rsidRDefault="000B686D" w:rsidP="000B686D">
      <w:pPr>
        <w:pStyle w:val="Brojevi"/>
        <w:numPr>
          <w:ilvl w:val="0"/>
          <w:numId w:val="11"/>
        </w:numPr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t>Sprječava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neovlašteni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pristup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krađu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oštećenje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opreme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podatka</w:t>
      </w:r>
      <w:proofErr w:type="spellEnd"/>
      <w:r w:rsidRPr="00A06205">
        <w:rPr>
          <w:sz w:val="20"/>
          <w:szCs w:val="20"/>
        </w:rPr>
        <w:t>.</w:t>
      </w:r>
    </w:p>
    <w:p w:rsidR="000B686D" w:rsidRPr="00A06205" w:rsidRDefault="000B686D" w:rsidP="000B686D">
      <w:pPr>
        <w:pStyle w:val="Brojevi"/>
        <w:numPr>
          <w:ilvl w:val="0"/>
          <w:numId w:val="11"/>
        </w:numPr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t>Stvara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sigurno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okruženje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koje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podržava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druge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sigurnosne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mjere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smanjuje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rizik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od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sigurnosnih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incidenata</w:t>
      </w:r>
      <w:proofErr w:type="spellEnd"/>
      <w:r w:rsidRPr="00A06205">
        <w:rPr>
          <w:sz w:val="20"/>
          <w:szCs w:val="20"/>
        </w:rPr>
        <w:t>.</w:t>
      </w:r>
    </w:p>
    <w:p w:rsidR="000B686D" w:rsidRPr="00A06205" w:rsidRDefault="000B686D" w:rsidP="000B686D">
      <w:pPr>
        <w:pStyle w:val="Brojevi"/>
        <w:numPr>
          <w:ilvl w:val="0"/>
          <w:numId w:val="0"/>
        </w:numPr>
        <w:ind w:left="720"/>
        <w:rPr>
          <w:sz w:val="20"/>
          <w:szCs w:val="20"/>
        </w:rPr>
      </w:pPr>
      <w:r w:rsidRPr="00A06205">
        <w:rPr>
          <w:sz w:val="20"/>
          <w:szCs w:val="20"/>
        </w:rPr>
        <w:t xml:space="preserve"> </w:t>
      </w:r>
    </w:p>
    <w:p w:rsidR="00EA064E" w:rsidRPr="00A06205" w:rsidRDefault="00A06205">
      <w:pPr>
        <w:pStyle w:val="Brojevi"/>
        <w:rPr>
          <w:sz w:val="20"/>
          <w:szCs w:val="20"/>
        </w:rPr>
      </w:pPr>
      <w:r w:rsidRPr="00A06205">
        <w:rPr>
          <w:sz w:val="20"/>
          <w:szCs w:val="20"/>
        </w:rPr>
        <w:t xml:space="preserve">5. Koja je razlika između </w:t>
      </w:r>
      <w:proofErr w:type="spellStart"/>
      <w:r w:rsidRPr="00A06205">
        <w:rPr>
          <w:sz w:val="20"/>
          <w:szCs w:val="20"/>
        </w:rPr>
        <w:t>fizičke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logičke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sigurnosti</w:t>
      </w:r>
      <w:proofErr w:type="spellEnd"/>
      <w:r w:rsidRPr="00A06205">
        <w:rPr>
          <w:sz w:val="20"/>
          <w:szCs w:val="20"/>
        </w:rPr>
        <w:t>?</w:t>
      </w:r>
    </w:p>
    <w:p w:rsidR="00833590" w:rsidRPr="00A06205" w:rsidRDefault="00833590" w:rsidP="00833590">
      <w:pPr>
        <w:pStyle w:val="Brojevi"/>
        <w:numPr>
          <w:ilvl w:val="0"/>
          <w:numId w:val="11"/>
        </w:numPr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t>Fizička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sigurnost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obuhvaća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mjere</w:t>
      </w:r>
      <w:proofErr w:type="spellEnd"/>
      <w:r w:rsidRPr="00A06205">
        <w:rPr>
          <w:sz w:val="20"/>
          <w:szCs w:val="20"/>
        </w:rPr>
        <w:t xml:space="preserve"> za </w:t>
      </w:r>
      <w:proofErr w:type="spellStart"/>
      <w:r w:rsidRPr="00A06205">
        <w:rPr>
          <w:sz w:val="20"/>
          <w:szCs w:val="20"/>
        </w:rPr>
        <w:t>sprječavanje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neovlaštenog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fizičkog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pristupa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opremi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prostorima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informacijama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uključujući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zaštitu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od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krađe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oštećenja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prirodnih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nepogoda</w:t>
      </w:r>
      <w:proofErr w:type="spellEnd"/>
      <w:r w:rsidRPr="00A06205">
        <w:rPr>
          <w:sz w:val="20"/>
          <w:szCs w:val="20"/>
        </w:rPr>
        <w:t>.</w:t>
      </w:r>
    </w:p>
    <w:p w:rsidR="00833590" w:rsidRPr="00A06205" w:rsidRDefault="00833590" w:rsidP="00833590">
      <w:pPr>
        <w:pStyle w:val="Brojevi"/>
        <w:numPr>
          <w:ilvl w:val="0"/>
          <w:numId w:val="11"/>
        </w:numPr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t>Logička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sigurnost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odnosi</w:t>
      </w:r>
      <w:proofErr w:type="spellEnd"/>
      <w:r w:rsidRPr="00A06205">
        <w:rPr>
          <w:sz w:val="20"/>
          <w:szCs w:val="20"/>
        </w:rPr>
        <w:t xml:space="preserve"> se </w:t>
      </w:r>
      <w:proofErr w:type="spellStart"/>
      <w:r w:rsidRPr="00A06205">
        <w:rPr>
          <w:sz w:val="20"/>
          <w:szCs w:val="20"/>
        </w:rPr>
        <w:t>na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zaštitu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pristupa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informacijama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sustavima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putem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softverskih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mrežnih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kontrola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kao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što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lozinke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autentifikacija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enkripcija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upravljanje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pristupnim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pravima</w:t>
      </w:r>
      <w:proofErr w:type="spellEnd"/>
      <w:r w:rsidRPr="00A06205">
        <w:rPr>
          <w:sz w:val="20"/>
          <w:szCs w:val="20"/>
        </w:rPr>
        <w:t>.</w:t>
      </w:r>
    </w:p>
    <w:p w:rsidR="00833590" w:rsidRPr="00A06205" w:rsidRDefault="00833590" w:rsidP="00833590">
      <w:pPr>
        <w:pStyle w:val="Brojevi"/>
        <w:numPr>
          <w:ilvl w:val="0"/>
          <w:numId w:val="11"/>
        </w:numPr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t>Fizička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sigurnost</w:t>
      </w:r>
      <w:proofErr w:type="spellEnd"/>
      <w:r w:rsidRPr="00A06205">
        <w:rPr>
          <w:sz w:val="20"/>
          <w:szCs w:val="20"/>
        </w:rPr>
        <w:t xml:space="preserve"> je </w:t>
      </w:r>
      <w:proofErr w:type="spellStart"/>
      <w:r w:rsidRPr="00A06205">
        <w:rPr>
          <w:sz w:val="20"/>
          <w:szCs w:val="20"/>
        </w:rPr>
        <w:t>temelj</w:t>
      </w:r>
      <w:proofErr w:type="spellEnd"/>
      <w:r w:rsidRPr="00A06205">
        <w:rPr>
          <w:sz w:val="20"/>
          <w:szCs w:val="20"/>
        </w:rPr>
        <w:t xml:space="preserve"> za </w:t>
      </w:r>
      <w:proofErr w:type="spellStart"/>
      <w:r w:rsidRPr="00A06205">
        <w:rPr>
          <w:sz w:val="20"/>
          <w:szCs w:val="20"/>
        </w:rPr>
        <w:t>logičku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sigurnost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jer</w:t>
      </w:r>
      <w:proofErr w:type="spellEnd"/>
      <w:r w:rsidRPr="00A06205">
        <w:rPr>
          <w:sz w:val="20"/>
          <w:szCs w:val="20"/>
        </w:rPr>
        <w:t xml:space="preserve"> se </w:t>
      </w:r>
      <w:proofErr w:type="spellStart"/>
      <w:r w:rsidRPr="00A06205">
        <w:rPr>
          <w:sz w:val="20"/>
          <w:szCs w:val="20"/>
        </w:rPr>
        <w:t>sprječava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fizički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pristup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koji</w:t>
      </w:r>
      <w:proofErr w:type="spellEnd"/>
      <w:r w:rsidRPr="00A06205">
        <w:rPr>
          <w:sz w:val="20"/>
          <w:szCs w:val="20"/>
        </w:rPr>
        <w:t xml:space="preserve"> bi </w:t>
      </w:r>
      <w:proofErr w:type="spellStart"/>
      <w:r w:rsidRPr="00A06205">
        <w:rPr>
          <w:sz w:val="20"/>
          <w:szCs w:val="20"/>
        </w:rPr>
        <w:t>omogućio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zaobilaženje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logičkih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kontrola</w:t>
      </w:r>
      <w:proofErr w:type="spellEnd"/>
      <w:r w:rsidRPr="00A06205">
        <w:rPr>
          <w:sz w:val="20"/>
          <w:szCs w:val="20"/>
        </w:rPr>
        <w:t>.</w:t>
      </w:r>
    </w:p>
    <w:p w:rsidR="00833590" w:rsidRPr="00A06205" w:rsidRDefault="00833590" w:rsidP="00833590">
      <w:pPr>
        <w:pStyle w:val="Brojevi"/>
        <w:numPr>
          <w:ilvl w:val="0"/>
          <w:numId w:val="0"/>
        </w:numPr>
        <w:ind w:left="360"/>
        <w:rPr>
          <w:sz w:val="20"/>
          <w:szCs w:val="20"/>
        </w:rPr>
      </w:pPr>
    </w:p>
    <w:p w:rsidR="00833590" w:rsidRPr="00A06205" w:rsidRDefault="00833590">
      <w:pPr>
        <w:rPr>
          <w:sz w:val="20"/>
          <w:szCs w:val="20"/>
        </w:rPr>
      </w:pPr>
      <w:r w:rsidRPr="00A06205">
        <w:rPr>
          <w:sz w:val="20"/>
          <w:szCs w:val="20"/>
        </w:rPr>
        <w:br w:type="page"/>
      </w:r>
    </w:p>
    <w:p w:rsidR="00EA064E" w:rsidRPr="00A06205" w:rsidRDefault="00A06205">
      <w:pPr>
        <w:pStyle w:val="Brojevi"/>
        <w:rPr>
          <w:sz w:val="20"/>
          <w:szCs w:val="20"/>
        </w:rPr>
      </w:pPr>
      <w:r w:rsidRPr="00A06205">
        <w:rPr>
          <w:sz w:val="20"/>
          <w:szCs w:val="20"/>
        </w:rPr>
        <w:lastRenderedPageBreak/>
        <w:t xml:space="preserve">6. Koje su </w:t>
      </w:r>
      <w:proofErr w:type="spellStart"/>
      <w:r w:rsidRPr="00A06205">
        <w:rPr>
          <w:sz w:val="20"/>
          <w:szCs w:val="20"/>
        </w:rPr>
        <w:t>osnovne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komponente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fizičke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sigurnosti</w:t>
      </w:r>
      <w:proofErr w:type="spellEnd"/>
      <w:r w:rsidRPr="00A06205">
        <w:rPr>
          <w:sz w:val="20"/>
          <w:szCs w:val="20"/>
        </w:rPr>
        <w:t>?</w:t>
      </w:r>
    </w:p>
    <w:p w:rsidR="0079196E" w:rsidRPr="00A06205" w:rsidRDefault="0079196E" w:rsidP="0079196E">
      <w:pPr>
        <w:pStyle w:val="Brojevi"/>
        <w:numPr>
          <w:ilvl w:val="0"/>
          <w:numId w:val="11"/>
        </w:numPr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t>Pasivne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mjere</w:t>
      </w:r>
      <w:proofErr w:type="spellEnd"/>
      <w:r w:rsidRPr="00A06205">
        <w:rPr>
          <w:sz w:val="20"/>
          <w:szCs w:val="20"/>
        </w:rPr>
        <w:t xml:space="preserve">: </w:t>
      </w:r>
      <w:proofErr w:type="spellStart"/>
      <w:r w:rsidRPr="00A06205">
        <w:rPr>
          <w:sz w:val="20"/>
          <w:szCs w:val="20"/>
        </w:rPr>
        <w:t>korištenje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arhitekture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okoliša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osvjetljenja</w:t>
      </w:r>
      <w:proofErr w:type="spellEnd"/>
      <w:r w:rsidRPr="00A06205">
        <w:rPr>
          <w:sz w:val="20"/>
          <w:szCs w:val="20"/>
        </w:rPr>
        <w:t xml:space="preserve"> za </w:t>
      </w:r>
      <w:proofErr w:type="spellStart"/>
      <w:r w:rsidRPr="00A06205">
        <w:rPr>
          <w:sz w:val="20"/>
          <w:szCs w:val="20"/>
        </w:rPr>
        <w:t>olakšanu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detekciju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upada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prijetnji</w:t>
      </w:r>
      <w:proofErr w:type="spellEnd"/>
      <w:r w:rsidRPr="00A06205">
        <w:rPr>
          <w:sz w:val="20"/>
          <w:szCs w:val="20"/>
        </w:rPr>
        <w:t>.</w:t>
      </w:r>
    </w:p>
    <w:p w:rsidR="0079196E" w:rsidRPr="00A06205" w:rsidRDefault="0079196E" w:rsidP="0079196E">
      <w:pPr>
        <w:pStyle w:val="Brojevi"/>
        <w:numPr>
          <w:ilvl w:val="0"/>
          <w:numId w:val="11"/>
        </w:numPr>
        <w:rPr>
          <w:sz w:val="20"/>
          <w:szCs w:val="20"/>
        </w:rPr>
      </w:pPr>
      <w:r w:rsidRPr="00A06205">
        <w:rPr>
          <w:sz w:val="20"/>
          <w:szCs w:val="20"/>
        </w:rPr>
        <w:t>A</w:t>
      </w:r>
      <w:proofErr w:type="spellStart"/>
      <w:r w:rsidRPr="00A06205">
        <w:rPr>
          <w:sz w:val="20"/>
          <w:szCs w:val="20"/>
        </w:rPr>
        <w:t>ktivne mjere</w:t>
      </w:r>
      <w:proofErr w:type="spellEnd"/>
      <w:r w:rsidRPr="00A06205">
        <w:rPr>
          <w:sz w:val="20"/>
          <w:szCs w:val="20"/>
        </w:rPr>
        <w:t xml:space="preserve">: </w:t>
      </w:r>
      <w:proofErr w:type="spellStart"/>
      <w:r w:rsidRPr="00A06205">
        <w:rPr>
          <w:sz w:val="20"/>
          <w:szCs w:val="20"/>
        </w:rPr>
        <w:t>sustavi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tehnike</w:t>
      </w:r>
      <w:proofErr w:type="spellEnd"/>
      <w:r w:rsidRPr="00A06205">
        <w:rPr>
          <w:sz w:val="20"/>
          <w:szCs w:val="20"/>
        </w:rPr>
        <w:t xml:space="preserve"> za </w:t>
      </w:r>
      <w:proofErr w:type="spellStart"/>
      <w:r w:rsidRPr="00A06205">
        <w:rPr>
          <w:sz w:val="20"/>
          <w:szCs w:val="20"/>
        </w:rPr>
        <w:t>detekciju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reakciju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na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prijetnje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uključujući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nadzorne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kamere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alarmne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sustave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kontrolu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pristupa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zaključavanje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opreme</w:t>
      </w:r>
      <w:proofErr w:type="spellEnd"/>
      <w:r w:rsidRPr="00A06205">
        <w:rPr>
          <w:sz w:val="20"/>
          <w:szCs w:val="20"/>
        </w:rPr>
        <w:t>.</w:t>
      </w:r>
    </w:p>
    <w:p w:rsidR="0079196E" w:rsidRPr="00A06205" w:rsidRDefault="0079196E" w:rsidP="0079196E">
      <w:pPr>
        <w:pStyle w:val="Brojevi"/>
        <w:numPr>
          <w:ilvl w:val="0"/>
          <w:numId w:val="11"/>
        </w:numPr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t>Fizički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aspekt</w:t>
      </w:r>
      <w:proofErr w:type="spellEnd"/>
      <w:r w:rsidRPr="00A06205">
        <w:rPr>
          <w:sz w:val="20"/>
          <w:szCs w:val="20"/>
        </w:rPr>
        <w:t xml:space="preserve">: </w:t>
      </w:r>
      <w:proofErr w:type="spellStart"/>
      <w:r w:rsidRPr="00A06205">
        <w:rPr>
          <w:sz w:val="20"/>
          <w:szCs w:val="20"/>
        </w:rPr>
        <w:t>zaštita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imovine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primjerice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zapošljavanje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zaštitara</w:t>
      </w:r>
      <w:proofErr w:type="spellEnd"/>
      <w:r w:rsidRPr="00A06205">
        <w:rPr>
          <w:sz w:val="20"/>
          <w:szCs w:val="20"/>
        </w:rPr>
        <w:t>.</w:t>
      </w:r>
    </w:p>
    <w:p w:rsidR="0079196E" w:rsidRPr="00A06205" w:rsidRDefault="0079196E" w:rsidP="0079196E">
      <w:pPr>
        <w:pStyle w:val="Brojevi"/>
        <w:numPr>
          <w:ilvl w:val="0"/>
          <w:numId w:val="11"/>
        </w:numPr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t>Tehnički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aspekt</w:t>
      </w:r>
      <w:proofErr w:type="spellEnd"/>
      <w:r w:rsidRPr="00A06205">
        <w:rPr>
          <w:sz w:val="20"/>
          <w:szCs w:val="20"/>
        </w:rPr>
        <w:t xml:space="preserve">: </w:t>
      </w:r>
      <w:proofErr w:type="spellStart"/>
      <w:r w:rsidRPr="00A06205">
        <w:rPr>
          <w:sz w:val="20"/>
          <w:szCs w:val="20"/>
        </w:rPr>
        <w:t>osiguranje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usluga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elemenata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koji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podržavaju</w:t>
      </w:r>
      <w:proofErr w:type="spellEnd"/>
      <w:r w:rsidRPr="00A06205">
        <w:rPr>
          <w:sz w:val="20"/>
          <w:szCs w:val="20"/>
        </w:rPr>
        <w:t xml:space="preserve"> IT, </w:t>
      </w:r>
      <w:proofErr w:type="spellStart"/>
      <w:r w:rsidRPr="00A06205">
        <w:rPr>
          <w:sz w:val="20"/>
          <w:szCs w:val="20"/>
        </w:rPr>
        <w:t>poput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sigurnosti</w:t>
      </w:r>
      <w:proofErr w:type="spellEnd"/>
      <w:r w:rsidRPr="00A06205">
        <w:rPr>
          <w:sz w:val="20"/>
          <w:szCs w:val="20"/>
        </w:rPr>
        <w:t xml:space="preserve"> soba s </w:t>
      </w:r>
      <w:proofErr w:type="spellStart"/>
      <w:r w:rsidRPr="00A06205">
        <w:rPr>
          <w:sz w:val="20"/>
          <w:szCs w:val="20"/>
        </w:rPr>
        <w:t>poslužiteljima</w:t>
      </w:r>
      <w:proofErr w:type="spellEnd"/>
      <w:r w:rsidRPr="00A06205">
        <w:rPr>
          <w:sz w:val="20"/>
          <w:szCs w:val="20"/>
        </w:rPr>
        <w:t>.</w:t>
      </w:r>
    </w:p>
    <w:p w:rsidR="0079196E" w:rsidRPr="00A06205" w:rsidRDefault="0079196E" w:rsidP="000776B9">
      <w:pPr>
        <w:pStyle w:val="Brojevi"/>
        <w:numPr>
          <w:ilvl w:val="0"/>
          <w:numId w:val="0"/>
        </w:numPr>
        <w:ind w:left="360" w:hanging="360"/>
        <w:rPr>
          <w:sz w:val="20"/>
          <w:szCs w:val="20"/>
        </w:rPr>
      </w:pPr>
    </w:p>
    <w:p w:rsidR="00DC0E82" w:rsidRPr="00A06205" w:rsidRDefault="00A06205" w:rsidP="00DC0E82">
      <w:pPr>
        <w:pStyle w:val="Brojevi"/>
        <w:rPr>
          <w:sz w:val="20"/>
          <w:szCs w:val="20"/>
        </w:rPr>
      </w:pPr>
      <w:r w:rsidRPr="00A06205">
        <w:rPr>
          <w:sz w:val="20"/>
          <w:szCs w:val="20"/>
        </w:rPr>
        <w:t xml:space="preserve">7. Kako se procjenjuje </w:t>
      </w:r>
      <w:proofErr w:type="spellStart"/>
      <w:r w:rsidRPr="00A06205">
        <w:rPr>
          <w:sz w:val="20"/>
          <w:szCs w:val="20"/>
        </w:rPr>
        <w:t>rizik</w:t>
      </w:r>
      <w:proofErr w:type="spellEnd"/>
      <w:r w:rsidRPr="00A06205">
        <w:rPr>
          <w:sz w:val="20"/>
          <w:szCs w:val="20"/>
        </w:rPr>
        <w:t xml:space="preserve"> u </w:t>
      </w:r>
      <w:proofErr w:type="spellStart"/>
      <w:r w:rsidRPr="00A06205">
        <w:rPr>
          <w:sz w:val="20"/>
          <w:szCs w:val="20"/>
        </w:rPr>
        <w:t>fizičkoj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sigurnosti</w:t>
      </w:r>
      <w:proofErr w:type="spellEnd"/>
      <w:r w:rsidRPr="00A06205">
        <w:rPr>
          <w:sz w:val="20"/>
          <w:szCs w:val="20"/>
        </w:rPr>
        <w:t>?</w:t>
      </w:r>
    </w:p>
    <w:p w:rsidR="00DC0E82" w:rsidRPr="00A06205" w:rsidRDefault="00DC0E82" w:rsidP="00DC0E82">
      <w:pPr>
        <w:pStyle w:val="Brojevi"/>
        <w:numPr>
          <w:ilvl w:val="0"/>
          <w:numId w:val="11"/>
        </w:numPr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t>Identifikacija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rizika</w:t>
      </w:r>
      <w:proofErr w:type="spellEnd"/>
      <w:r w:rsidRPr="00A06205">
        <w:rPr>
          <w:sz w:val="20"/>
          <w:szCs w:val="20"/>
        </w:rPr>
        <w:t xml:space="preserve">: </w:t>
      </w:r>
      <w:proofErr w:type="spellStart"/>
      <w:r w:rsidRPr="00A06205">
        <w:rPr>
          <w:sz w:val="20"/>
          <w:szCs w:val="20"/>
        </w:rPr>
        <w:t>prepoznavanje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svih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mogućih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prijetnji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izvora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opasnosti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njihovih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posljedica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kao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postojećih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zaštitnih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mjera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koje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mogu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smanjiti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rizik</w:t>
      </w:r>
      <w:proofErr w:type="spellEnd"/>
      <w:r w:rsidRPr="00A06205">
        <w:rPr>
          <w:sz w:val="20"/>
          <w:szCs w:val="20"/>
        </w:rPr>
        <w:t>.</w:t>
      </w:r>
    </w:p>
    <w:p w:rsidR="00DC0E82" w:rsidRPr="00A06205" w:rsidRDefault="00DC0E82" w:rsidP="00DC0E82">
      <w:pPr>
        <w:pStyle w:val="Brojevi"/>
        <w:numPr>
          <w:ilvl w:val="0"/>
          <w:numId w:val="11"/>
        </w:numPr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t>Analiza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rizika</w:t>
      </w:r>
      <w:proofErr w:type="spellEnd"/>
      <w:r w:rsidRPr="00A06205">
        <w:rPr>
          <w:sz w:val="20"/>
          <w:szCs w:val="20"/>
        </w:rPr>
        <w:t xml:space="preserve">: </w:t>
      </w:r>
      <w:proofErr w:type="spellStart"/>
      <w:r w:rsidRPr="00A06205">
        <w:rPr>
          <w:sz w:val="20"/>
          <w:szCs w:val="20"/>
        </w:rPr>
        <w:t>određivanje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vjerojatnosti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pojave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prijetnji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njihovih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potencijalnih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posljedica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te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evaluacija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učinkovitosti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zaštitnih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mjera</w:t>
      </w:r>
      <w:proofErr w:type="spellEnd"/>
      <w:r w:rsidRPr="00A06205">
        <w:rPr>
          <w:sz w:val="20"/>
          <w:szCs w:val="20"/>
        </w:rPr>
        <w:t>.</w:t>
      </w:r>
    </w:p>
    <w:p w:rsidR="00DC0E82" w:rsidRPr="00A06205" w:rsidRDefault="00DC0E82" w:rsidP="00DC0E82">
      <w:pPr>
        <w:pStyle w:val="Brojevi"/>
        <w:numPr>
          <w:ilvl w:val="0"/>
          <w:numId w:val="11"/>
        </w:numPr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t>Vrednovanje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rizika</w:t>
      </w:r>
      <w:proofErr w:type="spellEnd"/>
      <w:r w:rsidRPr="00A06205">
        <w:rPr>
          <w:sz w:val="20"/>
          <w:szCs w:val="20"/>
        </w:rPr>
        <w:t xml:space="preserve">: </w:t>
      </w:r>
      <w:proofErr w:type="spellStart"/>
      <w:r w:rsidRPr="00A06205">
        <w:rPr>
          <w:sz w:val="20"/>
          <w:szCs w:val="20"/>
        </w:rPr>
        <w:t>usporedba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razine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rizika</w:t>
      </w:r>
      <w:proofErr w:type="spellEnd"/>
      <w:r w:rsidRPr="00A06205">
        <w:rPr>
          <w:sz w:val="20"/>
          <w:szCs w:val="20"/>
        </w:rPr>
        <w:t xml:space="preserve"> s </w:t>
      </w:r>
      <w:proofErr w:type="spellStart"/>
      <w:r w:rsidRPr="00A06205">
        <w:rPr>
          <w:sz w:val="20"/>
          <w:szCs w:val="20"/>
        </w:rPr>
        <w:t>prihvatljivim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kriterijima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radi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donošenja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odluka</w:t>
      </w:r>
      <w:proofErr w:type="spellEnd"/>
      <w:r w:rsidRPr="00A06205">
        <w:rPr>
          <w:sz w:val="20"/>
          <w:szCs w:val="20"/>
        </w:rPr>
        <w:t xml:space="preserve"> o </w:t>
      </w:r>
      <w:proofErr w:type="spellStart"/>
      <w:r w:rsidRPr="00A06205">
        <w:rPr>
          <w:sz w:val="20"/>
          <w:szCs w:val="20"/>
        </w:rPr>
        <w:t>daljnjim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sigurnosnim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aktivnostima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potrebnim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mjerama</w:t>
      </w:r>
      <w:proofErr w:type="spellEnd"/>
      <w:r w:rsidRPr="00A06205">
        <w:rPr>
          <w:sz w:val="20"/>
          <w:szCs w:val="20"/>
        </w:rPr>
        <w:t xml:space="preserve"> za </w:t>
      </w:r>
      <w:proofErr w:type="spellStart"/>
      <w:r w:rsidRPr="00A06205">
        <w:rPr>
          <w:sz w:val="20"/>
          <w:szCs w:val="20"/>
        </w:rPr>
        <w:t>smanjenje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rizika</w:t>
      </w:r>
      <w:proofErr w:type="spellEnd"/>
      <w:r w:rsidRPr="00A06205">
        <w:rPr>
          <w:sz w:val="20"/>
          <w:szCs w:val="20"/>
        </w:rPr>
        <w:t>.</w:t>
      </w:r>
      <w:r w:rsidRPr="00A06205">
        <w:rPr>
          <w:sz w:val="20"/>
          <w:szCs w:val="20"/>
        </w:rPr>
        <w:t xml:space="preserve"> </w:t>
      </w:r>
    </w:p>
    <w:p w:rsidR="0079196E" w:rsidRPr="00A06205" w:rsidRDefault="0079196E" w:rsidP="00DC0E82">
      <w:pPr>
        <w:pStyle w:val="Brojevi"/>
        <w:numPr>
          <w:ilvl w:val="0"/>
          <w:numId w:val="0"/>
        </w:numPr>
        <w:ind w:left="360"/>
        <w:rPr>
          <w:sz w:val="20"/>
          <w:szCs w:val="20"/>
        </w:rPr>
      </w:pPr>
    </w:p>
    <w:p w:rsidR="00EA064E" w:rsidRPr="00A06205" w:rsidRDefault="00A06205">
      <w:pPr>
        <w:pStyle w:val="Brojevi"/>
        <w:rPr>
          <w:sz w:val="20"/>
          <w:szCs w:val="20"/>
        </w:rPr>
      </w:pPr>
      <w:r w:rsidRPr="00A06205">
        <w:rPr>
          <w:sz w:val="20"/>
          <w:szCs w:val="20"/>
        </w:rPr>
        <w:t xml:space="preserve">8. Koji su </w:t>
      </w:r>
      <w:proofErr w:type="spellStart"/>
      <w:r w:rsidRPr="00A06205">
        <w:rPr>
          <w:sz w:val="20"/>
          <w:szCs w:val="20"/>
        </w:rPr>
        <w:t>primjeri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fizičkih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kontrola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pristupa</w:t>
      </w:r>
      <w:proofErr w:type="spellEnd"/>
      <w:r w:rsidRPr="00A06205">
        <w:rPr>
          <w:sz w:val="20"/>
          <w:szCs w:val="20"/>
        </w:rPr>
        <w:t>?</w:t>
      </w:r>
    </w:p>
    <w:p w:rsidR="000776B9" w:rsidRPr="00A06205" w:rsidRDefault="000776B9" w:rsidP="000776B9">
      <w:pPr>
        <w:pStyle w:val="Brojevi"/>
        <w:numPr>
          <w:ilvl w:val="0"/>
          <w:numId w:val="11"/>
        </w:numPr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t>Vrata</w:t>
      </w:r>
      <w:proofErr w:type="spellEnd"/>
      <w:r w:rsidRPr="00A06205">
        <w:rPr>
          <w:sz w:val="20"/>
          <w:szCs w:val="20"/>
        </w:rPr>
        <w:t xml:space="preserve"> s </w:t>
      </w:r>
      <w:proofErr w:type="spellStart"/>
      <w:r w:rsidRPr="00A06205">
        <w:rPr>
          <w:sz w:val="20"/>
          <w:szCs w:val="20"/>
        </w:rPr>
        <w:t>ključevima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ili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lozinkama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koja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ograničavaju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ulaz</w:t>
      </w:r>
      <w:proofErr w:type="spellEnd"/>
      <w:r w:rsidRPr="00A06205">
        <w:rPr>
          <w:sz w:val="20"/>
          <w:szCs w:val="20"/>
        </w:rPr>
        <w:t xml:space="preserve"> u </w:t>
      </w:r>
      <w:proofErr w:type="spellStart"/>
      <w:r w:rsidRPr="00A06205">
        <w:rPr>
          <w:sz w:val="20"/>
          <w:szCs w:val="20"/>
        </w:rPr>
        <w:t>prostorije</w:t>
      </w:r>
      <w:proofErr w:type="spellEnd"/>
      <w:r w:rsidRPr="00A06205">
        <w:rPr>
          <w:sz w:val="20"/>
          <w:szCs w:val="20"/>
        </w:rPr>
        <w:t>.</w:t>
      </w:r>
    </w:p>
    <w:p w:rsidR="000776B9" w:rsidRPr="00A06205" w:rsidRDefault="000776B9" w:rsidP="000776B9">
      <w:pPr>
        <w:pStyle w:val="Brojevi"/>
        <w:numPr>
          <w:ilvl w:val="0"/>
          <w:numId w:val="11"/>
        </w:numPr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t>Elektroničke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kartice</w:t>
      </w:r>
      <w:proofErr w:type="spellEnd"/>
      <w:r w:rsidRPr="00A06205">
        <w:rPr>
          <w:sz w:val="20"/>
          <w:szCs w:val="20"/>
        </w:rPr>
        <w:t xml:space="preserve"> za </w:t>
      </w:r>
      <w:proofErr w:type="spellStart"/>
      <w:r w:rsidRPr="00A06205">
        <w:rPr>
          <w:sz w:val="20"/>
          <w:szCs w:val="20"/>
        </w:rPr>
        <w:t>kontrolu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pristupa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čitači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kartica</w:t>
      </w:r>
      <w:proofErr w:type="spellEnd"/>
      <w:r w:rsidRPr="00A06205">
        <w:rPr>
          <w:sz w:val="20"/>
          <w:szCs w:val="20"/>
        </w:rPr>
        <w:t>.</w:t>
      </w:r>
    </w:p>
    <w:p w:rsidR="000776B9" w:rsidRPr="00A06205" w:rsidRDefault="000776B9" w:rsidP="000776B9">
      <w:pPr>
        <w:pStyle w:val="Brojevi"/>
        <w:numPr>
          <w:ilvl w:val="0"/>
          <w:numId w:val="11"/>
        </w:numPr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t>Biometrijski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sustavi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kao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što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skeneri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otiska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prsta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prepoznavanje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lica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ili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šarenice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oka</w:t>
      </w:r>
      <w:proofErr w:type="spellEnd"/>
      <w:r w:rsidRPr="00A06205">
        <w:rPr>
          <w:sz w:val="20"/>
          <w:szCs w:val="20"/>
        </w:rPr>
        <w:t>.</w:t>
      </w:r>
    </w:p>
    <w:p w:rsidR="000776B9" w:rsidRPr="00A06205" w:rsidRDefault="000776B9" w:rsidP="000776B9">
      <w:pPr>
        <w:pStyle w:val="Brojevi"/>
        <w:numPr>
          <w:ilvl w:val="0"/>
          <w:numId w:val="11"/>
        </w:numPr>
        <w:rPr>
          <w:sz w:val="20"/>
          <w:szCs w:val="20"/>
        </w:rPr>
      </w:pPr>
      <w:r w:rsidRPr="00A06205">
        <w:rPr>
          <w:sz w:val="20"/>
          <w:szCs w:val="20"/>
        </w:rPr>
        <w:t>S</w:t>
      </w:r>
      <w:proofErr w:type="spellStart"/>
      <w:r w:rsidRPr="00A06205">
        <w:rPr>
          <w:sz w:val="20"/>
          <w:szCs w:val="20"/>
        </w:rPr>
        <w:t>igurnosne ograde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barijere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čuvarska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služba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na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ulazu</w:t>
      </w:r>
      <w:proofErr w:type="spellEnd"/>
      <w:r w:rsidRPr="00A06205">
        <w:rPr>
          <w:sz w:val="20"/>
          <w:szCs w:val="20"/>
        </w:rPr>
        <w:t xml:space="preserve"> u </w:t>
      </w:r>
      <w:proofErr w:type="spellStart"/>
      <w:r w:rsidRPr="00A06205">
        <w:rPr>
          <w:sz w:val="20"/>
          <w:szCs w:val="20"/>
        </w:rPr>
        <w:t>objekt</w:t>
      </w:r>
      <w:proofErr w:type="spellEnd"/>
      <w:r w:rsidRPr="00A06205">
        <w:rPr>
          <w:sz w:val="20"/>
          <w:szCs w:val="20"/>
        </w:rPr>
        <w:t>.</w:t>
      </w:r>
    </w:p>
    <w:p w:rsidR="000776B9" w:rsidRPr="00A06205" w:rsidRDefault="000776B9" w:rsidP="000776B9">
      <w:pPr>
        <w:pStyle w:val="Brojevi"/>
        <w:numPr>
          <w:ilvl w:val="0"/>
          <w:numId w:val="11"/>
        </w:numPr>
        <w:rPr>
          <w:sz w:val="20"/>
          <w:szCs w:val="20"/>
        </w:rPr>
      </w:pPr>
      <w:r w:rsidRPr="00A06205">
        <w:rPr>
          <w:sz w:val="20"/>
          <w:szCs w:val="20"/>
        </w:rPr>
        <w:t xml:space="preserve">Video </w:t>
      </w:r>
      <w:proofErr w:type="spellStart"/>
      <w:r w:rsidRPr="00A06205">
        <w:rPr>
          <w:sz w:val="20"/>
          <w:szCs w:val="20"/>
        </w:rPr>
        <w:t>nadzor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alarmni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sustavi</w:t>
      </w:r>
      <w:proofErr w:type="spellEnd"/>
      <w:r w:rsidRPr="00A06205">
        <w:rPr>
          <w:sz w:val="20"/>
          <w:szCs w:val="20"/>
        </w:rPr>
        <w:t xml:space="preserve"> za </w:t>
      </w:r>
      <w:proofErr w:type="spellStart"/>
      <w:r w:rsidRPr="00A06205">
        <w:rPr>
          <w:sz w:val="20"/>
          <w:szCs w:val="20"/>
        </w:rPr>
        <w:t>otkrivanje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neovlaštenog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pristupa</w:t>
      </w:r>
      <w:proofErr w:type="spellEnd"/>
      <w:r w:rsidRPr="00A06205">
        <w:rPr>
          <w:sz w:val="20"/>
          <w:szCs w:val="20"/>
        </w:rPr>
        <w:t>.</w:t>
      </w:r>
    </w:p>
    <w:p w:rsidR="000776B9" w:rsidRPr="00A06205" w:rsidRDefault="000776B9" w:rsidP="000776B9">
      <w:pPr>
        <w:pStyle w:val="Brojevi"/>
        <w:numPr>
          <w:ilvl w:val="0"/>
          <w:numId w:val="11"/>
        </w:numPr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t>Zaključavanje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ormara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serverskih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ormana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kao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dodatna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zaštita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osjetljive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opreme</w:t>
      </w:r>
      <w:proofErr w:type="spellEnd"/>
    </w:p>
    <w:p w:rsidR="00DC0E82" w:rsidRPr="00A06205" w:rsidRDefault="00DC0E82" w:rsidP="00DC0E82">
      <w:pPr>
        <w:pStyle w:val="Brojevi"/>
        <w:numPr>
          <w:ilvl w:val="0"/>
          <w:numId w:val="0"/>
        </w:numPr>
        <w:ind w:left="360"/>
        <w:rPr>
          <w:sz w:val="20"/>
          <w:szCs w:val="20"/>
        </w:rPr>
      </w:pPr>
    </w:p>
    <w:p w:rsidR="00EA064E" w:rsidRPr="00A06205" w:rsidRDefault="00A06205">
      <w:pPr>
        <w:pStyle w:val="Brojevi"/>
        <w:rPr>
          <w:sz w:val="20"/>
          <w:szCs w:val="20"/>
        </w:rPr>
      </w:pPr>
      <w:r w:rsidRPr="00A06205">
        <w:rPr>
          <w:sz w:val="20"/>
          <w:szCs w:val="20"/>
        </w:rPr>
        <w:t xml:space="preserve">9. Kako se fizička sigurnost integrira u plan </w:t>
      </w:r>
      <w:proofErr w:type="spellStart"/>
      <w:r w:rsidRPr="00A06205">
        <w:rPr>
          <w:sz w:val="20"/>
          <w:szCs w:val="20"/>
        </w:rPr>
        <w:t>kontinuiteta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poslovanja</w:t>
      </w:r>
      <w:proofErr w:type="spellEnd"/>
      <w:r w:rsidRPr="00A06205">
        <w:rPr>
          <w:sz w:val="20"/>
          <w:szCs w:val="20"/>
        </w:rPr>
        <w:t>?</w:t>
      </w:r>
    </w:p>
    <w:p w:rsidR="000776B9" w:rsidRPr="00A06205" w:rsidRDefault="000776B9" w:rsidP="000776B9">
      <w:pPr>
        <w:pStyle w:val="Brojevi"/>
        <w:numPr>
          <w:ilvl w:val="0"/>
          <w:numId w:val="11"/>
        </w:numPr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t>Fizička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sigurnost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štiti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ključne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resurse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infrastrukturu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od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prijetnji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kao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što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krađe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požari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prirodne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katastrofe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osiguravajući</w:t>
      </w:r>
      <w:proofErr w:type="spellEnd"/>
      <w:r w:rsidRPr="00A06205">
        <w:rPr>
          <w:sz w:val="20"/>
          <w:szCs w:val="20"/>
        </w:rPr>
        <w:t xml:space="preserve"> time </w:t>
      </w:r>
      <w:proofErr w:type="spellStart"/>
      <w:r w:rsidRPr="00A06205">
        <w:rPr>
          <w:sz w:val="20"/>
          <w:szCs w:val="20"/>
        </w:rPr>
        <w:t>neprekinuto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poslovanje</w:t>
      </w:r>
      <w:proofErr w:type="spellEnd"/>
      <w:r w:rsidRPr="00A06205">
        <w:rPr>
          <w:sz w:val="20"/>
          <w:szCs w:val="20"/>
        </w:rPr>
        <w:t>.</w:t>
      </w:r>
    </w:p>
    <w:p w:rsidR="000776B9" w:rsidRPr="00A06205" w:rsidRDefault="000776B9" w:rsidP="000776B9">
      <w:pPr>
        <w:pStyle w:val="Brojevi"/>
        <w:numPr>
          <w:ilvl w:val="0"/>
          <w:numId w:val="11"/>
        </w:numPr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t>Mjere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fizičke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sigurnosti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poput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kontrole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pristupa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nadzora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prostorija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uključene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su</w:t>
      </w:r>
      <w:proofErr w:type="spellEnd"/>
      <w:r w:rsidRPr="00A06205">
        <w:rPr>
          <w:sz w:val="20"/>
          <w:szCs w:val="20"/>
        </w:rPr>
        <w:t xml:space="preserve"> u </w:t>
      </w:r>
      <w:proofErr w:type="spellStart"/>
      <w:r w:rsidRPr="00A06205">
        <w:rPr>
          <w:sz w:val="20"/>
          <w:szCs w:val="20"/>
        </w:rPr>
        <w:t>planove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oporavka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oporavak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nakon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incidenata</w:t>
      </w:r>
      <w:proofErr w:type="spellEnd"/>
      <w:r w:rsidRPr="00A06205">
        <w:rPr>
          <w:sz w:val="20"/>
          <w:szCs w:val="20"/>
        </w:rPr>
        <w:t>.</w:t>
      </w:r>
    </w:p>
    <w:p w:rsidR="000776B9" w:rsidRPr="00A06205" w:rsidRDefault="000776B9" w:rsidP="000776B9">
      <w:pPr>
        <w:pStyle w:val="Brojevi"/>
        <w:numPr>
          <w:ilvl w:val="0"/>
          <w:numId w:val="11"/>
        </w:numPr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t>Integracija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fizičke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sigurnosti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omogućava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pravovremenu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reakciju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smanjenje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šteta</w:t>
      </w:r>
      <w:proofErr w:type="spellEnd"/>
      <w:r w:rsidRPr="00A06205">
        <w:rPr>
          <w:sz w:val="20"/>
          <w:szCs w:val="20"/>
        </w:rPr>
        <w:t xml:space="preserve"> u </w:t>
      </w:r>
      <w:proofErr w:type="spellStart"/>
      <w:r w:rsidRPr="00A06205">
        <w:rPr>
          <w:sz w:val="20"/>
          <w:szCs w:val="20"/>
        </w:rPr>
        <w:t>kriznim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situacijama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čime</w:t>
      </w:r>
      <w:proofErr w:type="spellEnd"/>
      <w:r w:rsidRPr="00A06205">
        <w:rPr>
          <w:sz w:val="20"/>
          <w:szCs w:val="20"/>
        </w:rPr>
        <w:t xml:space="preserve"> se </w:t>
      </w:r>
      <w:proofErr w:type="spellStart"/>
      <w:r w:rsidRPr="00A06205">
        <w:rPr>
          <w:sz w:val="20"/>
          <w:szCs w:val="20"/>
        </w:rPr>
        <w:t>skraćuje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vrijeme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zastoja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osigurava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kontinuitet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poslovnih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procesa</w:t>
      </w:r>
      <w:proofErr w:type="spellEnd"/>
      <w:r w:rsidRPr="00A06205">
        <w:rPr>
          <w:sz w:val="20"/>
          <w:szCs w:val="20"/>
        </w:rPr>
        <w:t>.</w:t>
      </w:r>
    </w:p>
    <w:p w:rsidR="000776B9" w:rsidRPr="00A06205" w:rsidRDefault="000776B9" w:rsidP="000776B9">
      <w:pPr>
        <w:pStyle w:val="Brojevi"/>
        <w:numPr>
          <w:ilvl w:val="0"/>
          <w:numId w:val="0"/>
        </w:numPr>
        <w:ind w:left="360"/>
        <w:rPr>
          <w:sz w:val="20"/>
          <w:szCs w:val="20"/>
        </w:rPr>
      </w:pPr>
    </w:p>
    <w:p w:rsidR="000776B9" w:rsidRPr="00A06205" w:rsidRDefault="00A06205">
      <w:pPr>
        <w:pStyle w:val="Brojevi"/>
        <w:rPr>
          <w:sz w:val="20"/>
          <w:szCs w:val="20"/>
        </w:rPr>
      </w:pPr>
      <w:r w:rsidRPr="00A06205">
        <w:rPr>
          <w:sz w:val="20"/>
          <w:szCs w:val="20"/>
        </w:rPr>
        <w:t xml:space="preserve">10. Koji su izazovi u implementaciji fizičke </w:t>
      </w:r>
      <w:proofErr w:type="spellStart"/>
      <w:r w:rsidRPr="00A06205">
        <w:rPr>
          <w:sz w:val="20"/>
          <w:szCs w:val="20"/>
        </w:rPr>
        <w:t>sigurnosti</w:t>
      </w:r>
      <w:proofErr w:type="spellEnd"/>
      <w:r w:rsidRPr="00A06205">
        <w:rPr>
          <w:sz w:val="20"/>
          <w:szCs w:val="20"/>
        </w:rPr>
        <w:t xml:space="preserve"> u </w:t>
      </w:r>
      <w:proofErr w:type="spellStart"/>
      <w:r w:rsidRPr="00A06205">
        <w:rPr>
          <w:sz w:val="20"/>
          <w:szCs w:val="20"/>
        </w:rPr>
        <w:t>velikim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organizacijama</w:t>
      </w:r>
      <w:proofErr w:type="spellEnd"/>
      <w:r w:rsidRPr="00A06205">
        <w:rPr>
          <w:sz w:val="20"/>
          <w:szCs w:val="20"/>
        </w:rPr>
        <w:t>?</w:t>
      </w:r>
    </w:p>
    <w:p w:rsidR="000776B9" w:rsidRPr="00A06205" w:rsidRDefault="000776B9" w:rsidP="000776B9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Kompleksnost organizacijske strukture i nedostatak jasne odgovornosti za fizičku sigurnost, što otežava učinkovitu koordinaciju i provedbu mjera.</w:t>
      </w:r>
    </w:p>
    <w:p w:rsidR="000776B9" w:rsidRPr="00A06205" w:rsidRDefault="000776B9" w:rsidP="000776B9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Raznolike prijetnje, uključujući unutarnje ljudske faktore kao što su nemar i zloporaba ovlasti, te vanjske prijetnje koje zahtijevaju sveobuhvatan pristup zaštiti.</w:t>
      </w:r>
    </w:p>
    <w:p w:rsidR="000776B9" w:rsidRPr="00A06205" w:rsidRDefault="000776B9" w:rsidP="00172945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Potreba za stalnim nadzorom i ažuriranjem sigurnosnih politika i mjera, uz edukaciju zaposlenika kako bi se smanjio rizik od nenamjernih ili namjernih sigurnosnih propusta.</w:t>
      </w:r>
    </w:p>
    <w:p w:rsidR="000776B9" w:rsidRPr="00A06205" w:rsidRDefault="000776B9" w:rsidP="000776B9">
      <w:pPr>
        <w:pStyle w:val="Brojevi"/>
        <w:numPr>
          <w:ilvl w:val="0"/>
          <w:numId w:val="0"/>
        </w:numPr>
        <w:ind w:left="360"/>
        <w:rPr>
          <w:sz w:val="20"/>
          <w:szCs w:val="20"/>
        </w:rPr>
      </w:pPr>
      <w:r w:rsidRPr="00A06205">
        <w:rPr>
          <w:sz w:val="20"/>
          <w:szCs w:val="20"/>
        </w:rPr>
        <w:t xml:space="preserve"> </w:t>
      </w:r>
    </w:p>
    <w:p w:rsidR="000776B9" w:rsidRPr="00A06205" w:rsidRDefault="000776B9">
      <w:pPr>
        <w:rPr>
          <w:sz w:val="20"/>
          <w:szCs w:val="20"/>
        </w:rPr>
      </w:pPr>
      <w:r w:rsidRPr="00A06205">
        <w:rPr>
          <w:sz w:val="20"/>
          <w:szCs w:val="20"/>
        </w:rPr>
        <w:br w:type="page"/>
      </w:r>
    </w:p>
    <w:p w:rsidR="000776B9" w:rsidRPr="00A06205" w:rsidRDefault="000776B9" w:rsidP="000776B9">
      <w:pPr>
        <w:pStyle w:val="Brojevi"/>
        <w:numPr>
          <w:ilvl w:val="0"/>
          <w:numId w:val="0"/>
        </w:numPr>
        <w:ind w:left="360"/>
        <w:rPr>
          <w:sz w:val="20"/>
          <w:szCs w:val="20"/>
        </w:rPr>
      </w:pPr>
    </w:p>
    <w:p w:rsidR="00EA064E" w:rsidRPr="00A06205" w:rsidRDefault="00A06205">
      <w:pPr>
        <w:pStyle w:val="Naslov2"/>
        <w:rPr>
          <w:sz w:val="20"/>
          <w:szCs w:val="20"/>
        </w:rPr>
      </w:pPr>
      <w:r w:rsidRPr="00A06205">
        <w:rPr>
          <w:sz w:val="20"/>
          <w:szCs w:val="20"/>
        </w:rPr>
        <w:t>Definicije pojmova i tehnologija</w:t>
      </w:r>
    </w:p>
    <w:p w:rsidR="00EA064E" w:rsidRPr="00A06205" w:rsidRDefault="00A06205">
      <w:pPr>
        <w:pStyle w:val="Brojevi"/>
        <w:rPr>
          <w:sz w:val="20"/>
          <w:szCs w:val="20"/>
        </w:rPr>
      </w:pPr>
      <w:r w:rsidRPr="00A06205">
        <w:rPr>
          <w:sz w:val="20"/>
          <w:szCs w:val="20"/>
        </w:rPr>
        <w:t>1. Što je kontrola pr</w:t>
      </w:r>
      <w:r w:rsidRPr="00A06205">
        <w:rPr>
          <w:sz w:val="20"/>
          <w:szCs w:val="20"/>
        </w:rPr>
        <w:t xml:space="preserve">istupa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koje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vrste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postoje</w:t>
      </w:r>
      <w:proofErr w:type="spellEnd"/>
      <w:r w:rsidRPr="00A06205">
        <w:rPr>
          <w:sz w:val="20"/>
          <w:szCs w:val="20"/>
        </w:rPr>
        <w:t>?</w:t>
      </w:r>
    </w:p>
    <w:p w:rsidR="001B1E75" w:rsidRPr="00A06205" w:rsidRDefault="001B1E75" w:rsidP="001B1E75">
      <w:pPr>
        <w:pStyle w:val="Brojevi"/>
        <w:numPr>
          <w:ilvl w:val="0"/>
          <w:numId w:val="11"/>
        </w:numPr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t>Fizička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kontrola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pristupa</w:t>
      </w:r>
      <w:proofErr w:type="spellEnd"/>
      <w:r w:rsidRPr="00A06205">
        <w:rPr>
          <w:sz w:val="20"/>
          <w:szCs w:val="20"/>
        </w:rPr>
        <w:t xml:space="preserve">: </w:t>
      </w:r>
      <w:proofErr w:type="spellStart"/>
      <w:r w:rsidRPr="00A06205">
        <w:rPr>
          <w:sz w:val="20"/>
          <w:szCs w:val="20"/>
        </w:rPr>
        <w:t>regulira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pristup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fizičkim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prostorijama</w:t>
      </w:r>
      <w:proofErr w:type="spellEnd"/>
      <w:r w:rsidRPr="00A06205">
        <w:rPr>
          <w:sz w:val="20"/>
          <w:szCs w:val="20"/>
        </w:rPr>
        <w:t> 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resursima</w:t>
      </w:r>
      <w:proofErr w:type="spellEnd"/>
      <w:r w:rsidRPr="00A06205">
        <w:rPr>
          <w:sz w:val="20"/>
          <w:szCs w:val="20"/>
        </w:rPr>
        <w:t>, </w:t>
      </w:r>
      <w:proofErr w:type="spellStart"/>
      <w:r w:rsidRPr="00A06205">
        <w:rPr>
          <w:sz w:val="20"/>
          <w:szCs w:val="20"/>
        </w:rPr>
        <w:t>npr</w:t>
      </w:r>
      <w:proofErr w:type="spellEnd"/>
      <w:r w:rsidRPr="00A06205">
        <w:rPr>
          <w:sz w:val="20"/>
          <w:szCs w:val="20"/>
        </w:rPr>
        <w:t xml:space="preserve">. </w:t>
      </w:r>
      <w:proofErr w:type="spellStart"/>
      <w:r w:rsidRPr="00A06205">
        <w:rPr>
          <w:sz w:val="20"/>
          <w:szCs w:val="20"/>
        </w:rPr>
        <w:t>korištenjem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ključeva</w:t>
      </w:r>
      <w:proofErr w:type="spellEnd"/>
      <w:r w:rsidRPr="00A06205">
        <w:rPr>
          <w:sz w:val="20"/>
          <w:szCs w:val="20"/>
        </w:rPr>
        <w:t>, </w:t>
      </w:r>
      <w:proofErr w:type="spellStart"/>
      <w:r w:rsidRPr="00A06205">
        <w:rPr>
          <w:sz w:val="20"/>
          <w:szCs w:val="20"/>
        </w:rPr>
        <w:t>kartica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brava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nadzora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sigurnosnog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osoblja</w:t>
      </w:r>
      <w:proofErr w:type="spellEnd"/>
      <w:r w:rsidRPr="00A06205">
        <w:rPr>
          <w:sz w:val="20"/>
          <w:szCs w:val="20"/>
        </w:rPr>
        <w:t>.</w:t>
      </w:r>
    </w:p>
    <w:p w:rsidR="001B1E75" w:rsidRPr="00A06205" w:rsidRDefault="001B1E75" w:rsidP="001B1E75">
      <w:pPr>
        <w:pStyle w:val="Brojevi"/>
        <w:numPr>
          <w:ilvl w:val="0"/>
          <w:numId w:val="11"/>
        </w:numPr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t>Logička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kontrola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pristupa</w:t>
      </w:r>
      <w:proofErr w:type="spellEnd"/>
      <w:r w:rsidRPr="00A06205">
        <w:rPr>
          <w:sz w:val="20"/>
          <w:szCs w:val="20"/>
        </w:rPr>
        <w:t xml:space="preserve">: </w:t>
      </w:r>
      <w:proofErr w:type="spellStart"/>
      <w:r w:rsidRPr="00A06205">
        <w:rPr>
          <w:sz w:val="20"/>
          <w:szCs w:val="20"/>
        </w:rPr>
        <w:t>odnosi</w:t>
      </w:r>
      <w:proofErr w:type="spellEnd"/>
      <w:r w:rsidRPr="00A06205">
        <w:rPr>
          <w:sz w:val="20"/>
          <w:szCs w:val="20"/>
        </w:rPr>
        <w:t xml:space="preserve"> se </w:t>
      </w:r>
      <w:proofErr w:type="spellStart"/>
      <w:r w:rsidRPr="00A06205">
        <w:rPr>
          <w:sz w:val="20"/>
          <w:szCs w:val="20"/>
        </w:rPr>
        <w:t>na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pristup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informacijama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sustavima</w:t>
      </w:r>
      <w:proofErr w:type="spellEnd"/>
      <w:r w:rsidRPr="00A06205">
        <w:rPr>
          <w:sz w:val="20"/>
          <w:szCs w:val="20"/>
        </w:rPr>
        <w:t> </w:t>
      </w:r>
      <w:proofErr w:type="spellStart"/>
      <w:r w:rsidRPr="00A06205">
        <w:rPr>
          <w:sz w:val="20"/>
          <w:szCs w:val="20"/>
        </w:rPr>
        <w:t>putem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softverskih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tehnologija</w:t>
      </w:r>
      <w:proofErr w:type="spellEnd"/>
      <w:r w:rsidRPr="00A06205">
        <w:rPr>
          <w:sz w:val="20"/>
          <w:szCs w:val="20"/>
        </w:rPr>
        <w:t> </w:t>
      </w:r>
      <w:proofErr w:type="spellStart"/>
      <w:r w:rsidRPr="00A06205">
        <w:rPr>
          <w:sz w:val="20"/>
          <w:szCs w:val="20"/>
        </w:rPr>
        <w:t>poput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lozinki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autentifikacije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biometrije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> </w:t>
      </w:r>
      <w:proofErr w:type="spellStart"/>
      <w:r w:rsidRPr="00A06205">
        <w:rPr>
          <w:sz w:val="20"/>
          <w:szCs w:val="20"/>
        </w:rPr>
        <w:t>autorizacije</w:t>
      </w:r>
      <w:proofErr w:type="spellEnd"/>
      <w:r w:rsidRPr="00A06205">
        <w:rPr>
          <w:sz w:val="20"/>
          <w:szCs w:val="20"/>
        </w:rPr>
        <w:t> </w:t>
      </w:r>
      <w:proofErr w:type="spellStart"/>
      <w:r w:rsidRPr="00A06205">
        <w:rPr>
          <w:sz w:val="20"/>
          <w:szCs w:val="20"/>
        </w:rPr>
        <w:t>prava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korisnika</w:t>
      </w:r>
      <w:proofErr w:type="spellEnd"/>
      <w:r w:rsidRPr="00A06205">
        <w:rPr>
          <w:sz w:val="20"/>
          <w:szCs w:val="20"/>
        </w:rPr>
        <w:t>.</w:t>
      </w:r>
    </w:p>
    <w:p w:rsidR="001B1E75" w:rsidRPr="00A06205" w:rsidRDefault="001B1E75" w:rsidP="001B1E75">
      <w:pPr>
        <w:pStyle w:val="Brojevi"/>
        <w:numPr>
          <w:ilvl w:val="0"/>
          <w:numId w:val="0"/>
        </w:numPr>
        <w:ind w:left="360"/>
        <w:rPr>
          <w:sz w:val="20"/>
          <w:szCs w:val="20"/>
        </w:rPr>
      </w:pPr>
    </w:p>
    <w:p w:rsidR="00EA064E" w:rsidRPr="00A06205" w:rsidRDefault="00A06205">
      <w:pPr>
        <w:pStyle w:val="Brojevi"/>
        <w:rPr>
          <w:sz w:val="20"/>
          <w:szCs w:val="20"/>
        </w:rPr>
      </w:pPr>
      <w:r w:rsidRPr="00A06205">
        <w:rPr>
          <w:sz w:val="20"/>
          <w:szCs w:val="20"/>
        </w:rPr>
        <w:t xml:space="preserve">2. Što je biometrijska autentifikacija i kako se </w:t>
      </w:r>
      <w:proofErr w:type="spellStart"/>
      <w:r w:rsidRPr="00A06205">
        <w:rPr>
          <w:sz w:val="20"/>
          <w:szCs w:val="20"/>
        </w:rPr>
        <w:t>koristi</w:t>
      </w:r>
      <w:proofErr w:type="spellEnd"/>
      <w:r w:rsidRPr="00A06205">
        <w:rPr>
          <w:sz w:val="20"/>
          <w:szCs w:val="20"/>
        </w:rPr>
        <w:t xml:space="preserve"> u </w:t>
      </w:r>
      <w:proofErr w:type="spellStart"/>
      <w:r w:rsidRPr="00A06205">
        <w:rPr>
          <w:sz w:val="20"/>
          <w:szCs w:val="20"/>
        </w:rPr>
        <w:t>fizičkoj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sigurnosti</w:t>
      </w:r>
      <w:proofErr w:type="spellEnd"/>
      <w:r w:rsidRPr="00A06205">
        <w:rPr>
          <w:sz w:val="20"/>
          <w:szCs w:val="20"/>
        </w:rPr>
        <w:t>?</w:t>
      </w:r>
    </w:p>
    <w:p w:rsidR="001B1E75" w:rsidRPr="00A06205" w:rsidRDefault="001B1E75" w:rsidP="001B1E75">
      <w:pPr>
        <w:pStyle w:val="Brojevi"/>
        <w:numPr>
          <w:ilvl w:val="0"/>
          <w:numId w:val="11"/>
        </w:numPr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t>Biometrijska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autentifikacija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koristi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jedinstvene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biološke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ili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ponašajne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karakteristike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osobe</w:t>
      </w:r>
      <w:proofErr w:type="spellEnd"/>
      <w:r w:rsidRPr="00A06205">
        <w:rPr>
          <w:sz w:val="20"/>
          <w:szCs w:val="20"/>
        </w:rPr>
        <w:t xml:space="preserve"> (</w:t>
      </w:r>
      <w:proofErr w:type="spellStart"/>
      <w:r w:rsidRPr="00A06205">
        <w:rPr>
          <w:sz w:val="20"/>
          <w:szCs w:val="20"/>
        </w:rPr>
        <w:t>npr</w:t>
      </w:r>
      <w:proofErr w:type="spellEnd"/>
      <w:r w:rsidRPr="00A06205">
        <w:rPr>
          <w:sz w:val="20"/>
          <w:szCs w:val="20"/>
        </w:rPr>
        <w:t xml:space="preserve">. </w:t>
      </w:r>
      <w:proofErr w:type="spellStart"/>
      <w:r w:rsidRPr="00A06205">
        <w:rPr>
          <w:sz w:val="20"/>
          <w:szCs w:val="20"/>
        </w:rPr>
        <w:t>otisak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prsta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prepoznavanje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lica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skeniranje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šarenice</w:t>
      </w:r>
      <w:proofErr w:type="spellEnd"/>
      <w:r w:rsidRPr="00A06205">
        <w:rPr>
          <w:sz w:val="20"/>
          <w:szCs w:val="20"/>
        </w:rPr>
        <w:t xml:space="preserve">) za </w:t>
      </w:r>
      <w:proofErr w:type="spellStart"/>
      <w:r w:rsidRPr="00A06205">
        <w:rPr>
          <w:sz w:val="20"/>
          <w:szCs w:val="20"/>
        </w:rPr>
        <w:t>provjeru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identiteta</w:t>
      </w:r>
      <w:proofErr w:type="spellEnd"/>
      <w:r w:rsidRPr="00A06205">
        <w:rPr>
          <w:sz w:val="20"/>
          <w:szCs w:val="20"/>
        </w:rPr>
        <w:t>.</w:t>
      </w:r>
    </w:p>
    <w:p w:rsidR="001B1E75" w:rsidRPr="00A06205" w:rsidRDefault="001B1E75" w:rsidP="001B1E75">
      <w:pPr>
        <w:pStyle w:val="Brojevi"/>
        <w:numPr>
          <w:ilvl w:val="0"/>
          <w:numId w:val="11"/>
        </w:numPr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t>Pruža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sigurniju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pouzdaniju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metodu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autentifikacije</w:t>
      </w:r>
      <w:proofErr w:type="spellEnd"/>
      <w:r w:rsidRPr="00A06205">
        <w:rPr>
          <w:sz w:val="20"/>
          <w:szCs w:val="20"/>
        </w:rPr>
        <w:t xml:space="preserve"> u </w:t>
      </w:r>
      <w:proofErr w:type="spellStart"/>
      <w:r w:rsidRPr="00A06205">
        <w:rPr>
          <w:sz w:val="20"/>
          <w:szCs w:val="20"/>
        </w:rPr>
        <w:t>odnosu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na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lozinke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jer</w:t>
      </w:r>
      <w:proofErr w:type="spellEnd"/>
      <w:r w:rsidRPr="00A06205">
        <w:rPr>
          <w:sz w:val="20"/>
          <w:szCs w:val="20"/>
        </w:rPr>
        <w:t xml:space="preserve"> je </w:t>
      </w:r>
      <w:proofErr w:type="spellStart"/>
      <w:r w:rsidRPr="00A06205">
        <w:rPr>
          <w:sz w:val="20"/>
          <w:szCs w:val="20"/>
        </w:rPr>
        <w:t>teško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krivotvoriti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biometrijske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podatke</w:t>
      </w:r>
      <w:proofErr w:type="spellEnd"/>
      <w:r w:rsidRPr="00A06205">
        <w:rPr>
          <w:sz w:val="20"/>
          <w:szCs w:val="20"/>
        </w:rPr>
        <w:t>.</w:t>
      </w:r>
    </w:p>
    <w:p w:rsidR="001B1E75" w:rsidRPr="00A06205" w:rsidRDefault="001B1E75" w:rsidP="001B1E75">
      <w:pPr>
        <w:pStyle w:val="Brojevi"/>
        <w:numPr>
          <w:ilvl w:val="0"/>
          <w:numId w:val="11"/>
        </w:numPr>
        <w:rPr>
          <w:sz w:val="20"/>
          <w:szCs w:val="20"/>
        </w:rPr>
      </w:pPr>
      <w:r w:rsidRPr="00A06205">
        <w:rPr>
          <w:sz w:val="20"/>
          <w:szCs w:val="20"/>
        </w:rPr>
        <w:t xml:space="preserve">U </w:t>
      </w:r>
      <w:proofErr w:type="spellStart"/>
      <w:r w:rsidRPr="00A06205">
        <w:rPr>
          <w:sz w:val="20"/>
          <w:szCs w:val="20"/>
        </w:rPr>
        <w:t>fizičkoj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sigurnosti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koristi</w:t>
      </w:r>
      <w:proofErr w:type="spellEnd"/>
      <w:r w:rsidRPr="00A06205">
        <w:rPr>
          <w:sz w:val="20"/>
          <w:szCs w:val="20"/>
        </w:rPr>
        <w:t xml:space="preserve"> se za </w:t>
      </w:r>
      <w:proofErr w:type="spellStart"/>
      <w:r w:rsidRPr="00A06205">
        <w:rPr>
          <w:sz w:val="20"/>
          <w:szCs w:val="20"/>
        </w:rPr>
        <w:t>kontrolu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pristupa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prostorima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resursima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omogućujući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samo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ovlaštenim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osobama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ulaz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smanjujući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rizik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od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zloupotrebe</w:t>
      </w:r>
      <w:proofErr w:type="spellEnd"/>
      <w:r w:rsidRPr="00A06205">
        <w:rPr>
          <w:sz w:val="20"/>
          <w:szCs w:val="20"/>
        </w:rPr>
        <w:t>.</w:t>
      </w:r>
    </w:p>
    <w:p w:rsidR="001B1E75" w:rsidRPr="00A06205" w:rsidRDefault="001B1E75" w:rsidP="001B1E75">
      <w:pPr>
        <w:pStyle w:val="Brojevi"/>
        <w:numPr>
          <w:ilvl w:val="0"/>
          <w:numId w:val="0"/>
        </w:numPr>
        <w:ind w:left="360"/>
        <w:rPr>
          <w:sz w:val="20"/>
          <w:szCs w:val="20"/>
        </w:rPr>
      </w:pPr>
    </w:p>
    <w:p w:rsidR="00EA064E" w:rsidRPr="00A06205" w:rsidRDefault="00A06205">
      <w:pPr>
        <w:pStyle w:val="Brojevi"/>
        <w:rPr>
          <w:sz w:val="20"/>
          <w:szCs w:val="20"/>
        </w:rPr>
      </w:pPr>
      <w:r w:rsidRPr="00A06205">
        <w:rPr>
          <w:sz w:val="20"/>
          <w:szCs w:val="20"/>
        </w:rPr>
        <w:t xml:space="preserve">3. Koja je uloga RFID tehnologije u </w:t>
      </w:r>
      <w:proofErr w:type="spellStart"/>
      <w:r w:rsidRPr="00A06205">
        <w:rPr>
          <w:sz w:val="20"/>
          <w:szCs w:val="20"/>
        </w:rPr>
        <w:t>kontroli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fizičkog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pristupa</w:t>
      </w:r>
      <w:proofErr w:type="spellEnd"/>
      <w:r w:rsidRPr="00A06205">
        <w:rPr>
          <w:sz w:val="20"/>
          <w:szCs w:val="20"/>
        </w:rPr>
        <w:t>?</w:t>
      </w:r>
    </w:p>
    <w:p w:rsidR="001B1E75" w:rsidRPr="00A06205" w:rsidRDefault="001B1E75" w:rsidP="001B1E75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 xml:space="preserve">Omogućava </w:t>
      </w:r>
      <w:proofErr w:type="spellStart"/>
      <w:r w:rsidRPr="00A06205">
        <w:rPr>
          <w:sz w:val="20"/>
          <w:szCs w:val="20"/>
          <w:lang w:val="hr-HR" w:eastAsia="hr-HR"/>
        </w:rPr>
        <w:t>beskontaktni</w:t>
      </w:r>
      <w:proofErr w:type="spellEnd"/>
      <w:r w:rsidRPr="00A06205">
        <w:rPr>
          <w:sz w:val="20"/>
          <w:szCs w:val="20"/>
          <w:lang w:val="hr-HR" w:eastAsia="hr-HR"/>
        </w:rPr>
        <w:t xml:space="preserve"> i brz način identifikacije korisnika putem RFID kartica ili privjesaka.</w:t>
      </w:r>
    </w:p>
    <w:p w:rsidR="001B1E75" w:rsidRPr="00A06205" w:rsidRDefault="001B1E75" w:rsidP="001B1E75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Pruža mogućnost praćenja tko i kada ulazi ili izlazi iz određenih prostora u stvarnom vremenu.</w:t>
      </w:r>
    </w:p>
    <w:p w:rsidR="001B1E75" w:rsidRPr="00A06205" w:rsidRDefault="001B1E75" w:rsidP="001B1E75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Omogućava dodjelu prilagođenih razina pristupa prema ulogama korisnika, čime se povećava sigurnost i olakšava upravljanje pristupom.</w:t>
      </w:r>
    </w:p>
    <w:p w:rsidR="001B1E75" w:rsidRPr="00A06205" w:rsidRDefault="001B1E75" w:rsidP="001B1E75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Može se integrirati s drugim sigurnosnim sustavima poput nadzora i evidencije radnog vremena za potpunu kontrolu sigurnosti objekata.</w:t>
      </w:r>
    </w:p>
    <w:p w:rsidR="001B1E75" w:rsidRPr="00A06205" w:rsidRDefault="001B1E75" w:rsidP="001B1E75">
      <w:pPr>
        <w:pStyle w:val="Brojevi"/>
        <w:numPr>
          <w:ilvl w:val="0"/>
          <w:numId w:val="0"/>
        </w:numPr>
        <w:ind w:left="360"/>
        <w:rPr>
          <w:sz w:val="20"/>
          <w:szCs w:val="20"/>
        </w:rPr>
      </w:pPr>
    </w:p>
    <w:p w:rsidR="00EA064E" w:rsidRPr="00A06205" w:rsidRDefault="00A06205">
      <w:pPr>
        <w:pStyle w:val="Brojevi"/>
        <w:rPr>
          <w:sz w:val="20"/>
          <w:szCs w:val="20"/>
        </w:rPr>
      </w:pPr>
      <w:r w:rsidRPr="00A06205">
        <w:rPr>
          <w:sz w:val="20"/>
          <w:szCs w:val="20"/>
        </w:rPr>
        <w:t xml:space="preserve">4. Što je CCTV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kako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doprinosi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sigurnosti</w:t>
      </w:r>
      <w:proofErr w:type="spellEnd"/>
      <w:r w:rsidRPr="00A06205">
        <w:rPr>
          <w:sz w:val="20"/>
          <w:szCs w:val="20"/>
        </w:rPr>
        <w:t>?</w:t>
      </w:r>
    </w:p>
    <w:p w:rsidR="001B1E75" w:rsidRPr="00A06205" w:rsidRDefault="001B1E75" w:rsidP="001B1E75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Omogućava stalni vizualni nadzor prostora u stvarnom vremenu, što pomaže u prevenciji i otkrivanju kriminalnih aktivnosti.</w:t>
      </w:r>
    </w:p>
    <w:p w:rsidR="001B1E75" w:rsidRPr="00A06205" w:rsidRDefault="001B1E75" w:rsidP="001B1E75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Djeluje kao sredstvo odvraćanja potencijalnih počinitelja zbog vidljive prisutnosti kamera.</w:t>
      </w:r>
    </w:p>
    <w:p w:rsidR="001B1E75" w:rsidRPr="00A06205" w:rsidRDefault="001B1E75" w:rsidP="001B1E75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Snimke se mogu arhivirati i koristiti kao dokaz u istragama i sudskim postupcima.</w:t>
      </w:r>
    </w:p>
    <w:p w:rsidR="001B1E75" w:rsidRPr="00A06205" w:rsidRDefault="001B1E75" w:rsidP="001B1E75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Omogućava daljinski nadzor više lokacija, što povećava učinkovitost sigurnosnog nadzora.</w:t>
      </w:r>
    </w:p>
    <w:p w:rsidR="001B1E75" w:rsidRPr="00A06205" w:rsidRDefault="001B1E75" w:rsidP="001B1E75">
      <w:pPr>
        <w:pStyle w:val="Brojevi"/>
        <w:numPr>
          <w:ilvl w:val="0"/>
          <w:numId w:val="0"/>
        </w:numPr>
        <w:ind w:left="360"/>
        <w:rPr>
          <w:sz w:val="20"/>
          <w:szCs w:val="20"/>
        </w:rPr>
      </w:pPr>
    </w:p>
    <w:p w:rsidR="00EA064E" w:rsidRPr="00A06205" w:rsidRDefault="00A06205">
      <w:pPr>
        <w:pStyle w:val="Brojevi"/>
        <w:rPr>
          <w:sz w:val="20"/>
          <w:szCs w:val="20"/>
        </w:rPr>
      </w:pPr>
      <w:r w:rsidRPr="00A06205">
        <w:rPr>
          <w:sz w:val="20"/>
          <w:szCs w:val="20"/>
        </w:rPr>
        <w:t xml:space="preserve">5. Koja je razlika između pasivnih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ak</w:t>
      </w:r>
      <w:r w:rsidRPr="00A06205">
        <w:rPr>
          <w:sz w:val="20"/>
          <w:szCs w:val="20"/>
        </w:rPr>
        <w:t>tivnih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sigurnosnih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sustava</w:t>
      </w:r>
      <w:proofErr w:type="spellEnd"/>
      <w:r w:rsidRPr="00A06205">
        <w:rPr>
          <w:sz w:val="20"/>
          <w:szCs w:val="20"/>
        </w:rPr>
        <w:t>?</w:t>
      </w:r>
    </w:p>
    <w:p w:rsidR="001B1E75" w:rsidRPr="00A06205" w:rsidRDefault="001B1E75" w:rsidP="001B1E75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Pasivni sigurnosni sustavi djeluju nakon nastanka incidenta i imaju za cilj smanjiti posljedice, npr. sigurnosni pojasevi, zračni jastuci, sigurnosna karoserija.</w:t>
      </w:r>
    </w:p>
    <w:p w:rsidR="001B1E75" w:rsidRPr="00A06205" w:rsidRDefault="001B1E75" w:rsidP="001B1E75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Aktivni sigurnosni sustavi sprječavaju nastanak nesreća i incidenta, koristeći tehnologije kao što su sustavi za automatsko kočenje (ABS), kontrolu stabilnosti (ESC) i upozorenja vozača.</w:t>
      </w:r>
    </w:p>
    <w:p w:rsidR="001B1E75" w:rsidRPr="00A06205" w:rsidRDefault="001B1E75" w:rsidP="001B1E75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Pasivni sustavi zaštite putnike tijekom i nakon nesreće, dok aktivni sustavi ciljaju na prevenciju i kontrolu vozila prije i tijekom opasnih situacija.</w:t>
      </w:r>
    </w:p>
    <w:p w:rsidR="001B1E75" w:rsidRPr="00A06205" w:rsidRDefault="001B1E75" w:rsidP="001B1E75">
      <w:pPr>
        <w:pStyle w:val="Brojevi"/>
        <w:numPr>
          <w:ilvl w:val="0"/>
          <w:numId w:val="0"/>
        </w:numPr>
        <w:ind w:left="360"/>
        <w:rPr>
          <w:sz w:val="20"/>
          <w:szCs w:val="20"/>
        </w:rPr>
      </w:pPr>
    </w:p>
    <w:p w:rsidR="001B1E75" w:rsidRPr="00A06205" w:rsidRDefault="001B1E75">
      <w:pPr>
        <w:rPr>
          <w:sz w:val="20"/>
          <w:szCs w:val="20"/>
        </w:rPr>
      </w:pPr>
      <w:r w:rsidRPr="00A06205">
        <w:rPr>
          <w:sz w:val="20"/>
          <w:szCs w:val="20"/>
        </w:rPr>
        <w:br w:type="page"/>
      </w:r>
    </w:p>
    <w:p w:rsidR="001B1E75" w:rsidRPr="00A06205" w:rsidRDefault="00A06205" w:rsidP="001B1E75">
      <w:pPr>
        <w:pStyle w:val="Brojevi"/>
        <w:rPr>
          <w:sz w:val="20"/>
          <w:szCs w:val="20"/>
        </w:rPr>
      </w:pPr>
      <w:r w:rsidRPr="00A06205">
        <w:rPr>
          <w:sz w:val="20"/>
          <w:szCs w:val="20"/>
        </w:rPr>
        <w:lastRenderedPageBreak/>
        <w:t xml:space="preserve">6. Što su sigurnosne barijere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gdje</w:t>
      </w:r>
      <w:proofErr w:type="spellEnd"/>
      <w:r w:rsidRPr="00A06205">
        <w:rPr>
          <w:sz w:val="20"/>
          <w:szCs w:val="20"/>
        </w:rPr>
        <w:t xml:space="preserve"> se </w:t>
      </w:r>
      <w:proofErr w:type="spellStart"/>
      <w:r w:rsidRPr="00A06205">
        <w:rPr>
          <w:sz w:val="20"/>
          <w:szCs w:val="20"/>
        </w:rPr>
        <w:t>primjenjuju</w:t>
      </w:r>
      <w:proofErr w:type="spellEnd"/>
      <w:r w:rsidRPr="00A06205">
        <w:rPr>
          <w:sz w:val="20"/>
          <w:szCs w:val="20"/>
        </w:rPr>
        <w:t>?</w:t>
      </w:r>
    </w:p>
    <w:p w:rsidR="001B1E75" w:rsidRPr="00A06205" w:rsidRDefault="001B1E75" w:rsidP="001B1E75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Industrijska i radna mjesta za sprječavanje pristupa opasnim zonama ili strojevima (ograde, zaštitne mreže).</w:t>
      </w:r>
    </w:p>
    <w:p w:rsidR="001B1E75" w:rsidRPr="00A06205" w:rsidRDefault="001B1E75" w:rsidP="001B1E75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Prometne površine i gradilišta za odvajanje vozila od pješaka i kontrolu protoka prometa (betonske barijere, stupovi, barikade).</w:t>
      </w:r>
    </w:p>
    <w:p w:rsidR="001B1E75" w:rsidRPr="00A06205" w:rsidRDefault="001B1E75" w:rsidP="001B1E75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Protupožarne barijere u zgradama za sprečavanje širenja vatre i olakšavanje sigurne evakuacije (vatrootporni zidovi i vrata).</w:t>
      </w:r>
    </w:p>
    <w:p w:rsidR="001B1E75" w:rsidRPr="00A06205" w:rsidRDefault="001B1E75" w:rsidP="001B1E75">
      <w:pPr>
        <w:pStyle w:val="Brojevi"/>
        <w:numPr>
          <w:ilvl w:val="0"/>
          <w:numId w:val="0"/>
        </w:numPr>
        <w:ind w:left="360"/>
        <w:rPr>
          <w:sz w:val="20"/>
          <w:szCs w:val="20"/>
        </w:rPr>
      </w:pPr>
    </w:p>
    <w:p w:rsidR="00EA064E" w:rsidRPr="00A06205" w:rsidRDefault="00A06205">
      <w:pPr>
        <w:pStyle w:val="Brojevi"/>
        <w:rPr>
          <w:sz w:val="20"/>
          <w:szCs w:val="20"/>
        </w:rPr>
      </w:pPr>
      <w:r w:rsidRPr="00A06205">
        <w:rPr>
          <w:sz w:val="20"/>
          <w:szCs w:val="20"/>
        </w:rPr>
        <w:t xml:space="preserve">7. Kako funkcionira </w:t>
      </w:r>
      <w:proofErr w:type="spellStart"/>
      <w:r w:rsidRPr="00A06205">
        <w:rPr>
          <w:sz w:val="20"/>
          <w:szCs w:val="20"/>
        </w:rPr>
        <w:t>sustav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elektroničke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kontrole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pristupa</w:t>
      </w:r>
      <w:proofErr w:type="spellEnd"/>
      <w:r w:rsidRPr="00A06205">
        <w:rPr>
          <w:sz w:val="20"/>
          <w:szCs w:val="20"/>
        </w:rPr>
        <w:t>?</w:t>
      </w:r>
    </w:p>
    <w:p w:rsidR="001B1E75" w:rsidRPr="00A06205" w:rsidRDefault="001B1E75" w:rsidP="001B1E75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Korisnik koristi medij za identifikaciju, poput RFID kartice, biometrijske značajke ili drugog uređaja, koji se očitava na skeneru.</w:t>
      </w:r>
    </w:p>
    <w:p w:rsidR="001B1E75" w:rsidRPr="00A06205" w:rsidRDefault="001B1E75" w:rsidP="001B1E75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Skener prosljeđuje informacije jedinici za upravljanje kontrolom pristupa (ACU), koja provjerava ovlaštenje korisnika uspoređujući podatke s bazom.</w:t>
      </w:r>
    </w:p>
    <w:p w:rsidR="001B1E75" w:rsidRPr="00A06205" w:rsidRDefault="001B1E75" w:rsidP="001B1E75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Ako je korisnik ovlašten, ACU aktivira elektroničku bravu ili otvarač vrata, dopuštajući pristup; u suprotnom pristup se odbija.</w:t>
      </w:r>
    </w:p>
    <w:p w:rsidR="001B1E75" w:rsidRPr="00A06205" w:rsidRDefault="001B1E75" w:rsidP="001B1E75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Sustav nadzire stanje vrata i brava, otkriva pokušaje neovlaštenog pristupa te može aktivirati alarme.</w:t>
      </w:r>
    </w:p>
    <w:p w:rsidR="001B1E75" w:rsidRPr="00A06205" w:rsidRDefault="001B1E75" w:rsidP="001B1E75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Sustavi mogu raditi online s centraliziranim upravljanjem ili offline s lokalnim upravljačkim jedinicama i pohranom ovlaštenja na kartici.</w:t>
      </w:r>
    </w:p>
    <w:p w:rsidR="001B1E75" w:rsidRPr="00A06205" w:rsidRDefault="001B1E75" w:rsidP="001B1E75">
      <w:pPr>
        <w:pStyle w:val="Brojevi"/>
        <w:numPr>
          <w:ilvl w:val="0"/>
          <w:numId w:val="0"/>
        </w:numPr>
        <w:ind w:left="360"/>
        <w:rPr>
          <w:sz w:val="20"/>
          <w:szCs w:val="20"/>
        </w:rPr>
      </w:pPr>
    </w:p>
    <w:p w:rsidR="00EA064E" w:rsidRPr="00A06205" w:rsidRDefault="00A06205">
      <w:pPr>
        <w:pStyle w:val="Brojevi"/>
        <w:rPr>
          <w:sz w:val="20"/>
          <w:szCs w:val="20"/>
        </w:rPr>
      </w:pPr>
      <w:r w:rsidRPr="00A06205">
        <w:rPr>
          <w:sz w:val="20"/>
          <w:szCs w:val="20"/>
        </w:rPr>
        <w:t xml:space="preserve">8. Što je sigurnosna zona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kako</w:t>
      </w:r>
      <w:proofErr w:type="spellEnd"/>
      <w:r w:rsidRPr="00A06205">
        <w:rPr>
          <w:sz w:val="20"/>
          <w:szCs w:val="20"/>
        </w:rPr>
        <w:t xml:space="preserve"> se </w:t>
      </w:r>
      <w:proofErr w:type="spellStart"/>
      <w:r w:rsidRPr="00A06205">
        <w:rPr>
          <w:sz w:val="20"/>
          <w:szCs w:val="20"/>
        </w:rPr>
        <w:t>definira</w:t>
      </w:r>
      <w:proofErr w:type="spellEnd"/>
      <w:r w:rsidRPr="00A06205">
        <w:rPr>
          <w:sz w:val="20"/>
          <w:szCs w:val="20"/>
        </w:rPr>
        <w:t>?</w:t>
      </w:r>
    </w:p>
    <w:p w:rsidR="001B1E75" w:rsidRPr="00A06205" w:rsidRDefault="001B1E75" w:rsidP="001B1E75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Područje s ograničenim pristupom i jasno definiranim pravilima za ulazak i kretanje.</w:t>
      </w:r>
    </w:p>
    <w:p w:rsidR="001B1E75" w:rsidRPr="00A06205" w:rsidRDefault="001B1E75" w:rsidP="001B1E75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Služi za zaštitu osjetljivih podataka, objekata ili funkcija, primjerice vojnih lokacija, poslovnih prostora ili kritične infrastrukture.</w:t>
      </w:r>
    </w:p>
    <w:p w:rsidR="001B1E75" w:rsidRPr="00A06205" w:rsidRDefault="001B1E75" w:rsidP="001B1E75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U pravilu se zona označava vizualnim i fizičkim sredstvima, te se u nju mogu ulaziti samo ovlaštene osobe s odgovarajućim certifikatima ili pod nadzorom.</w:t>
      </w:r>
    </w:p>
    <w:p w:rsidR="001B1E75" w:rsidRPr="00A06205" w:rsidRDefault="001B1E75" w:rsidP="001B1E75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Vrste sigurnosnih zona mogu uključivati zone zabrane građenja, ograničenog građenja ili kontroliranog građenja, ovisno o stupnju sigurnosti i namjeni.</w:t>
      </w:r>
    </w:p>
    <w:p w:rsidR="001B1E75" w:rsidRPr="00A06205" w:rsidRDefault="001B1E75" w:rsidP="001B1E75">
      <w:pPr>
        <w:pStyle w:val="Brojevi"/>
        <w:numPr>
          <w:ilvl w:val="0"/>
          <w:numId w:val="0"/>
        </w:numPr>
        <w:ind w:left="360"/>
        <w:rPr>
          <w:sz w:val="20"/>
          <w:szCs w:val="20"/>
        </w:rPr>
      </w:pPr>
    </w:p>
    <w:p w:rsidR="00EA064E" w:rsidRPr="00A06205" w:rsidRDefault="00A06205">
      <w:pPr>
        <w:pStyle w:val="Brojevi"/>
        <w:rPr>
          <w:sz w:val="20"/>
          <w:szCs w:val="20"/>
        </w:rPr>
      </w:pPr>
      <w:r w:rsidRPr="00A06205">
        <w:rPr>
          <w:sz w:val="20"/>
          <w:szCs w:val="20"/>
        </w:rPr>
        <w:t>9. Koji su standardi i norme relevantni za fizičku sigurnost (npr. ISO</w:t>
      </w:r>
      <w:r w:rsidRPr="00A06205">
        <w:rPr>
          <w:sz w:val="20"/>
          <w:szCs w:val="20"/>
        </w:rPr>
        <w:t xml:space="preserve"> 27001)?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ISO/IEC 27001:2013 — međunarodni standard za upravljanje informacijskom sigurnošću (ISMS) koji obuhvaća i fizičku sigurnost kao dio sveobuhvatne zaštite informacijskih resursa.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ISO/IEC 27002 — smjernice za implementaciju kontrola sigurnosti iz ISO 27001, uključujući fizičke mjere poput kontrole pristupa i zaštite opreme.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Ostali standardi i norme koji se mogu primijeniti ovisno o industriji i lokalnim propisima, često nadopunjuju ISO 27001 okvir za učinkovito upravljanje rizicima i sigurnosnim politikama.</w:t>
      </w:r>
    </w:p>
    <w:p w:rsidR="001A4618" w:rsidRPr="00A06205" w:rsidRDefault="001A4618" w:rsidP="001A4618">
      <w:pPr>
        <w:pStyle w:val="Brojevi"/>
        <w:numPr>
          <w:ilvl w:val="0"/>
          <w:numId w:val="0"/>
        </w:numPr>
        <w:ind w:left="360"/>
        <w:rPr>
          <w:sz w:val="20"/>
          <w:szCs w:val="20"/>
        </w:rPr>
      </w:pPr>
    </w:p>
    <w:p w:rsidR="00EA064E" w:rsidRPr="00A06205" w:rsidRDefault="00A06205">
      <w:pPr>
        <w:pStyle w:val="Brojevi"/>
        <w:rPr>
          <w:sz w:val="20"/>
          <w:szCs w:val="20"/>
        </w:rPr>
      </w:pPr>
      <w:r w:rsidRPr="00A06205">
        <w:rPr>
          <w:sz w:val="20"/>
          <w:szCs w:val="20"/>
        </w:rPr>
        <w:t xml:space="preserve">10. Što je tailgating i </w:t>
      </w:r>
      <w:proofErr w:type="spellStart"/>
      <w:r w:rsidRPr="00A06205">
        <w:rPr>
          <w:sz w:val="20"/>
          <w:szCs w:val="20"/>
        </w:rPr>
        <w:t>kako</w:t>
      </w:r>
      <w:proofErr w:type="spellEnd"/>
      <w:r w:rsidRPr="00A06205">
        <w:rPr>
          <w:sz w:val="20"/>
          <w:szCs w:val="20"/>
        </w:rPr>
        <w:t xml:space="preserve"> se </w:t>
      </w:r>
      <w:proofErr w:type="spellStart"/>
      <w:r w:rsidRPr="00A06205">
        <w:rPr>
          <w:sz w:val="20"/>
          <w:szCs w:val="20"/>
        </w:rPr>
        <w:t>može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spriječiti</w:t>
      </w:r>
      <w:proofErr w:type="spellEnd"/>
      <w:r w:rsidRPr="00A06205">
        <w:rPr>
          <w:sz w:val="20"/>
          <w:szCs w:val="20"/>
        </w:rPr>
        <w:t>?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Postavljanje sigurnosnih vrata koja dopuštaju prolaz samo jedne osobe u jednom trenutku.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Edukacija zaposlenika da ne dozvole ulazak neovlaštenim osobama i da budu oprezni prema nepoznatim osobama.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Primjena stroge politike "bez značke nema ulaza" i provjera identiteta svih koji ulaze u zaštićene zone.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Korištenje tehnologija poput biometrije, RFID kartica i nadzornih kamera za nadzor i kontrolu pristupa.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 xml:space="preserve">Uvođenje sigurnosnog osoblja na važnim ulazima radi nadzora i sprječavanja </w:t>
      </w:r>
      <w:proofErr w:type="spellStart"/>
      <w:r w:rsidRPr="00A06205">
        <w:rPr>
          <w:sz w:val="20"/>
          <w:szCs w:val="20"/>
          <w:lang w:val="hr-HR" w:eastAsia="hr-HR"/>
        </w:rPr>
        <w:t>tailgatinga</w:t>
      </w:r>
      <w:proofErr w:type="spellEnd"/>
    </w:p>
    <w:p w:rsidR="00EA064E" w:rsidRPr="00A06205" w:rsidRDefault="00A06205">
      <w:pPr>
        <w:pStyle w:val="Naslov2"/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lastRenderedPageBreak/>
        <w:t>Građevine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okoliš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prostorije</w:t>
      </w:r>
      <w:proofErr w:type="spellEnd"/>
    </w:p>
    <w:p w:rsidR="00EA064E" w:rsidRPr="00A06205" w:rsidRDefault="00A06205">
      <w:pPr>
        <w:pStyle w:val="Brojevi"/>
        <w:rPr>
          <w:sz w:val="20"/>
          <w:szCs w:val="20"/>
        </w:rPr>
      </w:pPr>
      <w:r w:rsidRPr="00A06205">
        <w:rPr>
          <w:sz w:val="20"/>
          <w:szCs w:val="20"/>
        </w:rPr>
        <w:t xml:space="preserve">1. Koji su kriteriji za </w:t>
      </w:r>
      <w:proofErr w:type="spellStart"/>
      <w:r w:rsidRPr="00A06205">
        <w:rPr>
          <w:sz w:val="20"/>
          <w:szCs w:val="20"/>
        </w:rPr>
        <w:t>odabir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lokacije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podatkovnog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centra</w:t>
      </w:r>
      <w:proofErr w:type="spellEnd"/>
      <w:r w:rsidRPr="00A06205">
        <w:rPr>
          <w:sz w:val="20"/>
          <w:szCs w:val="20"/>
        </w:rPr>
        <w:t>?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Dostupnost i blizina: Lokacija treba biti lako dostupna za tehničko osoblje i održavanje, ali i za povezivanje s mrežom i korisnicima.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Sigurnost od rizika: Procjena ugroženosti područja prirodnim katastrofama (poplave, zemljotresi, požari) i politička stabilnost regije.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Infrastrukturna podrška: Dobro razvijena prometna, energetska i telekomunikacijska infrastruktura koja omogućuje neprekidan rad i brzu intervenciju u slučaju potrebe.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Troškovi i financijski faktori: Troškovi izgradnje, rada, porezi, naknade i dostupnost radne snage.</w:t>
      </w:r>
    </w:p>
    <w:p w:rsidR="001A4618" w:rsidRPr="00A06205" w:rsidRDefault="001A4618" w:rsidP="001A4618">
      <w:pPr>
        <w:pStyle w:val="Brojevi"/>
        <w:numPr>
          <w:ilvl w:val="0"/>
          <w:numId w:val="0"/>
        </w:numPr>
        <w:ind w:left="360" w:hanging="360"/>
        <w:rPr>
          <w:sz w:val="20"/>
          <w:szCs w:val="20"/>
        </w:rPr>
      </w:pPr>
    </w:p>
    <w:p w:rsidR="00EA064E" w:rsidRPr="00A06205" w:rsidRDefault="00A06205">
      <w:pPr>
        <w:pStyle w:val="Brojevi"/>
        <w:rPr>
          <w:sz w:val="20"/>
          <w:szCs w:val="20"/>
        </w:rPr>
      </w:pPr>
      <w:r w:rsidRPr="00A06205">
        <w:rPr>
          <w:sz w:val="20"/>
          <w:szCs w:val="20"/>
        </w:rPr>
        <w:t xml:space="preserve">2. Kako okolišni faktori (poplave, potresi) </w:t>
      </w:r>
      <w:proofErr w:type="spellStart"/>
      <w:r w:rsidRPr="00A06205">
        <w:rPr>
          <w:sz w:val="20"/>
          <w:szCs w:val="20"/>
        </w:rPr>
        <w:t>utječu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na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fizičku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sigurnost</w:t>
      </w:r>
      <w:proofErr w:type="spellEnd"/>
      <w:r w:rsidRPr="00A06205">
        <w:rPr>
          <w:sz w:val="20"/>
          <w:szCs w:val="20"/>
        </w:rPr>
        <w:t>?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Oštećenja ili uništenje infrastrukture, što može dovesti do gubitka pristupa kritičnim resursima i prijetiti sigurnosti ljudi i opreme.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Prekid komunikacija i energetskih sustava, što otežava ili onemogućava provedbu sigurnosnih mjera.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Povećani rizik od sekundarnih opasnosti, kao što su požari, kemijska onečišćenja i drugi toksini koji mogu dodatno ugroziti sigurnost.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Potrebu za unaprijed pripremljenim planovima za hitne intervencije, zaštitu i evakuaciju koji uzimaju u obzir specifičnosti prirodnih prijetnji.</w:t>
      </w:r>
    </w:p>
    <w:p w:rsidR="001A4618" w:rsidRPr="00A06205" w:rsidRDefault="001A4618" w:rsidP="001A4618">
      <w:pPr>
        <w:pStyle w:val="Brojevi"/>
        <w:numPr>
          <w:ilvl w:val="0"/>
          <w:numId w:val="0"/>
        </w:numPr>
        <w:ind w:left="360"/>
        <w:rPr>
          <w:sz w:val="20"/>
          <w:szCs w:val="20"/>
        </w:rPr>
      </w:pPr>
    </w:p>
    <w:p w:rsidR="00EA064E" w:rsidRPr="00A06205" w:rsidRDefault="00A06205">
      <w:pPr>
        <w:pStyle w:val="Brojevi"/>
        <w:rPr>
          <w:sz w:val="20"/>
          <w:szCs w:val="20"/>
        </w:rPr>
      </w:pPr>
      <w:r w:rsidRPr="00A06205">
        <w:rPr>
          <w:sz w:val="20"/>
          <w:szCs w:val="20"/>
        </w:rPr>
        <w:t xml:space="preserve">3. Koje mjere se poduzimaju za </w:t>
      </w:r>
      <w:proofErr w:type="spellStart"/>
      <w:r w:rsidRPr="00A06205">
        <w:rPr>
          <w:sz w:val="20"/>
          <w:szCs w:val="20"/>
        </w:rPr>
        <w:t>zaš</w:t>
      </w:r>
      <w:r w:rsidRPr="00A06205">
        <w:rPr>
          <w:sz w:val="20"/>
          <w:szCs w:val="20"/>
        </w:rPr>
        <w:t>titu</w:t>
      </w:r>
      <w:proofErr w:type="spellEnd"/>
      <w:r w:rsidRPr="00A06205">
        <w:rPr>
          <w:sz w:val="20"/>
          <w:szCs w:val="20"/>
        </w:rPr>
        <w:t xml:space="preserve"> server </w:t>
      </w:r>
      <w:proofErr w:type="spellStart"/>
      <w:r w:rsidRPr="00A06205">
        <w:rPr>
          <w:sz w:val="20"/>
          <w:szCs w:val="20"/>
        </w:rPr>
        <w:t>sobe</w:t>
      </w:r>
      <w:proofErr w:type="spellEnd"/>
      <w:r w:rsidRPr="00A06205">
        <w:rPr>
          <w:sz w:val="20"/>
          <w:szCs w:val="20"/>
        </w:rPr>
        <w:t>?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 xml:space="preserve">Fizička kontrola pristupa: korištenje sigurnosnih vrata s elektroničkim bravama, biometrijskom </w:t>
      </w:r>
      <w:proofErr w:type="spellStart"/>
      <w:r w:rsidRPr="00A06205">
        <w:rPr>
          <w:sz w:val="20"/>
          <w:szCs w:val="20"/>
          <w:lang w:val="hr-HR" w:eastAsia="hr-HR"/>
        </w:rPr>
        <w:t>autentifikacijom</w:t>
      </w:r>
      <w:proofErr w:type="spellEnd"/>
      <w:r w:rsidRPr="00A06205">
        <w:rPr>
          <w:sz w:val="20"/>
          <w:szCs w:val="20"/>
          <w:lang w:val="hr-HR" w:eastAsia="hr-HR"/>
        </w:rPr>
        <w:t xml:space="preserve"> ili kartičnim sustavima za ulaz samo ovlaštenim osobama.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Nadzor okoliša: postavljanje senzora za praćenje temperature, vlage i dima te integracija s alarmnim sustavima za pravovremeno otkrivanje problema.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Zaštita od požara: instalacija automatskih protupožarnih sustava, kao što su sustavi gašenja plinom, i protupožarni alarmi.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Redovito održavanje i sigurnosne revizije: provjera svih sigurnosnih sustava i ažuriranje konfiguracija za zaštitu od neovlaštenih pristupa i drugih prijetnji.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Sigurnosna oprema i infrastruktura: korištenje serverskih ormara za dodatnu zaštitu opreme i organizaciju kablova, kao i sigurnosne mreže i protokole za zaštitu podataka</w:t>
      </w:r>
    </w:p>
    <w:p w:rsidR="001A4618" w:rsidRPr="00A06205" w:rsidRDefault="001A4618" w:rsidP="001A4618">
      <w:pPr>
        <w:pStyle w:val="Brojevi"/>
        <w:numPr>
          <w:ilvl w:val="0"/>
          <w:numId w:val="0"/>
        </w:numPr>
        <w:ind w:left="360"/>
        <w:rPr>
          <w:sz w:val="20"/>
          <w:szCs w:val="20"/>
        </w:rPr>
      </w:pPr>
    </w:p>
    <w:p w:rsidR="00EA064E" w:rsidRPr="00A06205" w:rsidRDefault="00A06205">
      <w:pPr>
        <w:pStyle w:val="Brojevi"/>
        <w:rPr>
          <w:sz w:val="20"/>
          <w:szCs w:val="20"/>
        </w:rPr>
      </w:pPr>
      <w:r w:rsidRPr="00A06205">
        <w:rPr>
          <w:sz w:val="20"/>
          <w:szCs w:val="20"/>
        </w:rPr>
        <w:t xml:space="preserve">4. Kako se osigurava fizička sigurnost u </w:t>
      </w:r>
      <w:proofErr w:type="spellStart"/>
      <w:r w:rsidRPr="00A06205">
        <w:rPr>
          <w:sz w:val="20"/>
          <w:szCs w:val="20"/>
        </w:rPr>
        <w:t>zgradama</w:t>
      </w:r>
      <w:proofErr w:type="spellEnd"/>
      <w:r w:rsidRPr="00A06205">
        <w:rPr>
          <w:sz w:val="20"/>
          <w:szCs w:val="20"/>
        </w:rPr>
        <w:t xml:space="preserve"> s </w:t>
      </w:r>
      <w:proofErr w:type="spellStart"/>
      <w:r w:rsidRPr="00A06205">
        <w:rPr>
          <w:sz w:val="20"/>
          <w:szCs w:val="20"/>
        </w:rPr>
        <w:t>više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korisnika</w:t>
      </w:r>
      <w:proofErr w:type="spellEnd"/>
      <w:r w:rsidRPr="00A06205">
        <w:rPr>
          <w:sz w:val="20"/>
          <w:szCs w:val="20"/>
        </w:rPr>
        <w:t>?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Fizička sigurnost zgrada uključuje slojevitu primjenu mjera zaštite koje se protežu od vanjskih granica poput vrata, ograda i prozora, do unutarnjih prostora kroz kontrolu pristupa i nadzor.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Sigurnosne mjere uključuju protuprovalnu zaštitu vrata i prozora prema normi EN 1627:2011 koja definira razine otpornosti na provalu.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 xml:space="preserve">Osiguranje evakuacijskih putova i instalacija, poput </w:t>
      </w:r>
      <w:proofErr w:type="spellStart"/>
      <w:r w:rsidRPr="00A06205">
        <w:rPr>
          <w:sz w:val="20"/>
          <w:szCs w:val="20"/>
          <w:lang w:val="hr-HR" w:eastAsia="hr-HR"/>
        </w:rPr>
        <w:t>panik</w:t>
      </w:r>
      <w:proofErr w:type="spellEnd"/>
      <w:r w:rsidRPr="00A06205">
        <w:rPr>
          <w:sz w:val="20"/>
          <w:szCs w:val="20"/>
          <w:lang w:val="hr-HR" w:eastAsia="hr-HR"/>
        </w:rPr>
        <w:t xml:space="preserve"> rasvjete i protupožarnih sustava, ključni su dijelovi sigurnosnih mjera za zaštitu stanara i korisnika.</w:t>
      </w:r>
    </w:p>
    <w:p w:rsidR="001A4618" w:rsidRPr="00A06205" w:rsidRDefault="001A4618" w:rsidP="001A4618">
      <w:pPr>
        <w:pStyle w:val="Brojevi"/>
        <w:numPr>
          <w:ilvl w:val="0"/>
          <w:numId w:val="0"/>
        </w:numPr>
        <w:ind w:left="360"/>
        <w:rPr>
          <w:sz w:val="20"/>
          <w:szCs w:val="20"/>
        </w:rPr>
      </w:pPr>
    </w:p>
    <w:p w:rsidR="001A4618" w:rsidRPr="00A06205" w:rsidRDefault="001A4618">
      <w:pPr>
        <w:rPr>
          <w:sz w:val="20"/>
          <w:szCs w:val="20"/>
        </w:rPr>
      </w:pPr>
      <w:r w:rsidRPr="00A06205">
        <w:rPr>
          <w:sz w:val="20"/>
          <w:szCs w:val="20"/>
        </w:rPr>
        <w:br w:type="page"/>
      </w:r>
    </w:p>
    <w:p w:rsidR="00EA064E" w:rsidRPr="00A06205" w:rsidRDefault="00A06205">
      <w:pPr>
        <w:pStyle w:val="Brojevi"/>
        <w:rPr>
          <w:sz w:val="20"/>
          <w:szCs w:val="20"/>
        </w:rPr>
      </w:pPr>
      <w:r w:rsidRPr="00A06205">
        <w:rPr>
          <w:sz w:val="20"/>
          <w:szCs w:val="20"/>
        </w:rPr>
        <w:lastRenderedPageBreak/>
        <w:t xml:space="preserve">5. Koja je uloga dizajna prostorije u </w:t>
      </w:r>
      <w:proofErr w:type="spellStart"/>
      <w:r w:rsidRPr="00A06205">
        <w:rPr>
          <w:sz w:val="20"/>
          <w:szCs w:val="20"/>
        </w:rPr>
        <w:t>sigurnosti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informacijskih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sustava</w:t>
      </w:r>
      <w:proofErr w:type="spellEnd"/>
      <w:r w:rsidRPr="00A06205">
        <w:rPr>
          <w:sz w:val="20"/>
          <w:szCs w:val="20"/>
        </w:rPr>
        <w:t>?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Osiguranje kontrole pristupa tako da neovlaštene osobe ne mogu lako ući u prostorije s važnim informacijskim sustavima; što uključuje strateško postavljanje kontrolnih točaka i barijera.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Ugradnju nadzornih i alarmnih sustava na ključnim mjestima unutar prostorije za pravovremeno otkrivanje sumnjivih aktivnosti i mogućih prijetnji.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Organizaciju prostora na način da se spriječi pristup osjetljivim uređajima i podacima, poput pozicioniranja računala tako da posjetitelji ne mogu vidjeti zaslone ili rukovati opremom, kao i korištenje ormarića s lokotima za dodatnu zaštitu.</w:t>
      </w:r>
    </w:p>
    <w:p w:rsidR="001A4618" w:rsidRPr="00A06205" w:rsidRDefault="001A4618" w:rsidP="001A4618">
      <w:pPr>
        <w:pStyle w:val="Brojevi"/>
        <w:numPr>
          <w:ilvl w:val="0"/>
          <w:numId w:val="0"/>
        </w:numPr>
        <w:ind w:left="360" w:hanging="360"/>
        <w:rPr>
          <w:sz w:val="20"/>
          <w:szCs w:val="20"/>
        </w:rPr>
      </w:pPr>
    </w:p>
    <w:p w:rsidR="00EA064E" w:rsidRPr="00A06205" w:rsidRDefault="00A06205">
      <w:pPr>
        <w:pStyle w:val="Brojevi"/>
        <w:rPr>
          <w:sz w:val="20"/>
          <w:szCs w:val="20"/>
        </w:rPr>
      </w:pPr>
      <w:r w:rsidRPr="00A06205">
        <w:rPr>
          <w:sz w:val="20"/>
          <w:szCs w:val="20"/>
        </w:rPr>
        <w:t xml:space="preserve">6. Kako se štite komunikacijski </w:t>
      </w:r>
      <w:proofErr w:type="spellStart"/>
      <w:r w:rsidRPr="00A06205">
        <w:rPr>
          <w:sz w:val="20"/>
          <w:szCs w:val="20"/>
        </w:rPr>
        <w:t>ormari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mrežna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oprema</w:t>
      </w:r>
      <w:proofErr w:type="spellEnd"/>
      <w:r w:rsidRPr="00A06205">
        <w:rPr>
          <w:sz w:val="20"/>
          <w:szCs w:val="20"/>
        </w:rPr>
        <w:t>?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Sigurnost informacijskih sustava obuhvaća zaštitu povjerljivosti, cjelovitosti i raspoloživosti podataka kroz fizičke, tehničke i administrativne mjere tijekom cijelog životnog ciklusa sustava.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Uključuje procjenu i upravljanje rizicima, nadzor nad prijetnjama i ranjivostima te primjenu međunarodnih standarda kao što su ISO/IEC 27001 i ISO/IEC 27002.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</w:rPr>
      </w:pPr>
      <w:r w:rsidRPr="00A06205">
        <w:rPr>
          <w:sz w:val="20"/>
          <w:szCs w:val="20"/>
          <w:lang w:val="hr-HR" w:eastAsia="hr-HR"/>
        </w:rPr>
        <w:t>Ključan je i ljudski faktor zbog čega su edukacija korisnika i praćenje sigurnosnih politika neizostavni dijelovi zaštite informacijskih sustava.</w:t>
      </w:r>
    </w:p>
    <w:p w:rsidR="001A4618" w:rsidRPr="00A06205" w:rsidRDefault="001A4618" w:rsidP="001A4618">
      <w:pPr>
        <w:pStyle w:val="Brojevi"/>
        <w:numPr>
          <w:ilvl w:val="0"/>
          <w:numId w:val="0"/>
        </w:numPr>
        <w:ind w:left="360" w:hanging="360"/>
        <w:rPr>
          <w:sz w:val="20"/>
          <w:szCs w:val="20"/>
        </w:rPr>
      </w:pPr>
    </w:p>
    <w:p w:rsidR="00EA064E" w:rsidRPr="00A06205" w:rsidRDefault="00A06205">
      <w:pPr>
        <w:pStyle w:val="Brojevi"/>
        <w:rPr>
          <w:sz w:val="20"/>
          <w:szCs w:val="20"/>
        </w:rPr>
      </w:pPr>
      <w:r w:rsidRPr="00A06205">
        <w:rPr>
          <w:sz w:val="20"/>
          <w:szCs w:val="20"/>
        </w:rPr>
        <w:t xml:space="preserve">7. Koje su preporuke za </w:t>
      </w:r>
      <w:proofErr w:type="spellStart"/>
      <w:r w:rsidRPr="00A06205">
        <w:rPr>
          <w:sz w:val="20"/>
          <w:szCs w:val="20"/>
        </w:rPr>
        <w:t>sigurnosnu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rasvjetu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oko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objekta</w:t>
      </w:r>
      <w:proofErr w:type="spellEnd"/>
      <w:r w:rsidRPr="00A06205">
        <w:rPr>
          <w:sz w:val="20"/>
          <w:szCs w:val="20"/>
        </w:rPr>
        <w:t>?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Postavljanje sigurnosne rasvjete na evakuacijskim putovima i izlazima, osiguravajući dovoljno svjetla za sigurno kretanje u slučaju nestanka glavne rasvjete ili hitnih situacija poput požara ili potresa.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Korištenje ravnomjerne rasvjete s minimalnim omjerom najniže i najviše osvijetljenosti od 1:40, te osiguravanje brzog paljenja rasvjete unutar 5 do 60 sekundi nakon prekida napajanja.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Postavljanje sigurnosnih svjetiljki na ključnim mjestima poput stubišta, promjena smjera, blizu izlaza i sigurnosnih znakova kako bi se osigurala jasna vidljivost i identifikacija opasnosti ili opreme.</w:t>
      </w:r>
    </w:p>
    <w:p w:rsidR="001A4618" w:rsidRPr="00A06205" w:rsidRDefault="001A4618" w:rsidP="001A4618">
      <w:pPr>
        <w:pStyle w:val="Brojevi"/>
        <w:numPr>
          <w:ilvl w:val="0"/>
          <w:numId w:val="0"/>
        </w:numPr>
        <w:ind w:left="360"/>
        <w:rPr>
          <w:sz w:val="20"/>
          <w:szCs w:val="20"/>
        </w:rPr>
      </w:pPr>
    </w:p>
    <w:p w:rsidR="00EA064E" w:rsidRPr="00A06205" w:rsidRDefault="00A06205">
      <w:pPr>
        <w:pStyle w:val="Brojevi"/>
        <w:rPr>
          <w:sz w:val="20"/>
          <w:szCs w:val="20"/>
        </w:rPr>
      </w:pPr>
      <w:r w:rsidRPr="00A06205">
        <w:rPr>
          <w:sz w:val="20"/>
          <w:szCs w:val="20"/>
        </w:rPr>
        <w:t xml:space="preserve">8. Kako se provodi nadzor nad ulazima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izlazima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iz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objekta</w:t>
      </w:r>
      <w:proofErr w:type="spellEnd"/>
      <w:r w:rsidRPr="00A06205">
        <w:rPr>
          <w:sz w:val="20"/>
          <w:szCs w:val="20"/>
        </w:rPr>
        <w:t>?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 xml:space="preserve">Video nadzor: Korištenje CCTV sustava s </w:t>
      </w:r>
      <w:proofErr w:type="spellStart"/>
      <w:r w:rsidRPr="00A06205">
        <w:rPr>
          <w:sz w:val="20"/>
          <w:szCs w:val="20"/>
          <w:lang w:val="hr-HR" w:eastAsia="hr-HR"/>
        </w:rPr>
        <w:t>visokorezolucijskim</w:t>
      </w:r>
      <w:proofErr w:type="spellEnd"/>
      <w:r w:rsidRPr="00A06205">
        <w:rPr>
          <w:sz w:val="20"/>
          <w:szCs w:val="20"/>
          <w:lang w:val="hr-HR" w:eastAsia="hr-HR"/>
        </w:rPr>
        <w:t xml:space="preserve"> kamerama koje snimaju i prate aktivnosti na ulazima i izlazima, često integrirano s alarmnim sustavima za automatsku detekciju sumnjivih događaja.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Kontrola pristupa: Sustavi kontrole pristupa koriste RFID kartice, biometrijske čitače ili kombinaciju tehnologija kako bi se osiguralo da samo ovlaštene osobe mogu proći, uz evidenciju ulaza i izlaza.</w:t>
      </w:r>
    </w:p>
    <w:p w:rsidR="001A4618" w:rsidRPr="00A06205" w:rsidRDefault="001A4618" w:rsidP="001A4618">
      <w:pPr>
        <w:pStyle w:val="Brojevi"/>
        <w:numPr>
          <w:ilvl w:val="0"/>
          <w:numId w:val="11"/>
        </w:numPr>
        <w:rPr>
          <w:sz w:val="20"/>
          <w:szCs w:val="20"/>
          <w:lang w:val="hr-HR" w:eastAsia="hr-HR"/>
        </w:rPr>
      </w:pPr>
      <w:r w:rsidRPr="00A06205">
        <w:rPr>
          <w:sz w:val="20"/>
          <w:szCs w:val="20"/>
          <w:lang w:val="hr-HR" w:eastAsia="hr-HR"/>
        </w:rPr>
        <w:t>Integracija sustava: Video nadzor, alarmi i kontrola pristupa povezani su u jedinstveni sustav koji omogućuje centralizirano upravljanje i brzo reagiranje na sigurnosne incidente.</w:t>
      </w:r>
    </w:p>
    <w:p w:rsidR="001A4618" w:rsidRPr="00A06205" w:rsidRDefault="001A4618" w:rsidP="001A4618">
      <w:pPr>
        <w:pStyle w:val="Brojevi"/>
        <w:numPr>
          <w:ilvl w:val="0"/>
          <w:numId w:val="0"/>
        </w:numPr>
        <w:ind w:left="360"/>
        <w:rPr>
          <w:sz w:val="20"/>
          <w:szCs w:val="20"/>
        </w:rPr>
      </w:pPr>
    </w:p>
    <w:p w:rsidR="00A06205" w:rsidRPr="00A06205" w:rsidRDefault="00A06205">
      <w:pPr>
        <w:rPr>
          <w:sz w:val="20"/>
          <w:szCs w:val="20"/>
        </w:rPr>
      </w:pPr>
      <w:r w:rsidRPr="00A06205">
        <w:rPr>
          <w:sz w:val="20"/>
          <w:szCs w:val="20"/>
        </w:rPr>
        <w:br w:type="page"/>
      </w:r>
    </w:p>
    <w:p w:rsidR="00EA064E" w:rsidRPr="00A06205" w:rsidRDefault="00A06205">
      <w:pPr>
        <w:pStyle w:val="Brojevi"/>
        <w:rPr>
          <w:sz w:val="20"/>
          <w:szCs w:val="20"/>
        </w:rPr>
      </w:pPr>
      <w:r w:rsidRPr="00A06205">
        <w:rPr>
          <w:sz w:val="20"/>
          <w:szCs w:val="20"/>
        </w:rPr>
        <w:lastRenderedPageBreak/>
        <w:t xml:space="preserve">9. Koji su standardi za vatrootpornost </w:t>
      </w:r>
      <w:proofErr w:type="spellStart"/>
      <w:r w:rsidRPr="00A06205">
        <w:rPr>
          <w:sz w:val="20"/>
          <w:szCs w:val="20"/>
        </w:rPr>
        <w:t>prostorija</w:t>
      </w:r>
      <w:proofErr w:type="spellEnd"/>
      <w:r w:rsidRPr="00A06205">
        <w:rPr>
          <w:sz w:val="20"/>
          <w:szCs w:val="20"/>
        </w:rPr>
        <w:t xml:space="preserve"> s </w:t>
      </w:r>
      <w:proofErr w:type="spellStart"/>
      <w:r w:rsidRPr="00A06205">
        <w:rPr>
          <w:sz w:val="20"/>
          <w:szCs w:val="20"/>
        </w:rPr>
        <w:t>kritičnom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opremom</w:t>
      </w:r>
      <w:proofErr w:type="spellEnd"/>
      <w:r w:rsidRPr="00A06205">
        <w:rPr>
          <w:sz w:val="20"/>
          <w:szCs w:val="20"/>
        </w:rPr>
        <w:t>?</w:t>
      </w:r>
    </w:p>
    <w:p w:rsidR="00A06205" w:rsidRPr="00A06205" w:rsidRDefault="00A06205" w:rsidP="00A06205">
      <w:pPr>
        <w:pStyle w:val="Brojevi"/>
        <w:numPr>
          <w:ilvl w:val="0"/>
          <w:numId w:val="11"/>
        </w:numPr>
        <w:rPr>
          <w:sz w:val="20"/>
          <w:szCs w:val="20"/>
        </w:rPr>
      </w:pPr>
      <w:r w:rsidRPr="00A06205">
        <w:rPr>
          <w:sz w:val="20"/>
          <w:szCs w:val="20"/>
        </w:rPr>
        <w:t xml:space="preserve">EN 14470-1: </w:t>
      </w:r>
      <w:proofErr w:type="spellStart"/>
      <w:r w:rsidRPr="00A06205">
        <w:rPr>
          <w:sz w:val="20"/>
          <w:szCs w:val="20"/>
        </w:rPr>
        <w:t>Europska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norma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koja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specificira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dizajn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kriterije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ispitivanja</w:t>
      </w:r>
      <w:proofErr w:type="spellEnd"/>
      <w:r w:rsidRPr="00A06205">
        <w:rPr>
          <w:sz w:val="20"/>
          <w:szCs w:val="20"/>
        </w:rPr>
        <w:t xml:space="preserve"> za </w:t>
      </w:r>
      <w:proofErr w:type="spellStart"/>
      <w:r w:rsidRPr="00A06205">
        <w:rPr>
          <w:sz w:val="20"/>
          <w:szCs w:val="20"/>
        </w:rPr>
        <w:t>sigurnosne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ormariće</w:t>
      </w:r>
      <w:proofErr w:type="spellEnd"/>
      <w:r w:rsidRPr="00A06205">
        <w:rPr>
          <w:sz w:val="20"/>
          <w:szCs w:val="20"/>
        </w:rPr>
        <w:t xml:space="preserve"> za </w:t>
      </w:r>
      <w:proofErr w:type="spellStart"/>
      <w:r w:rsidRPr="00A06205">
        <w:rPr>
          <w:sz w:val="20"/>
          <w:szCs w:val="20"/>
        </w:rPr>
        <w:t>skladištenje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zapaljivih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tekućina</w:t>
      </w:r>
      <w:proofErr w:type="spellEnd"/>
      <w:r w:rsidRPr="00A06205">
        <w:rPr>
          <w:sz w:val="20"/>
          <w:szCs w:val="20"/>
        </w:rPr>
        <w:t xml:space="preserve"> u </w:t>
      </w:r>
      <w:proofErr w:type="spellStart"/>
      <w:r w:rsidRPr="00A06205">
        <w:rPr>
          <w:sz w:val="20"/>
          <w:szCs w:val="20"/>
        </w:rPr>
        <w:t>laboratorijima</w:t>
      </w:r>
      <w:proofErr w:type="spellEnd"/>
      <w:r w:rsidRPr="00A06205">
        <w:rPr>
          <w:sz w:val="20"/>
          <w:szCs w:val="20"/>
        </w:rPr>
        <w:t xml:space="preserve">, a </w:t>
      </w:r>
      <w:proofErr w:type="spellStart"/>
      <w:r w:rsidRPr="00A06205">
        <w:rPr>
          <w:sz w:val="20"/>
          <w:szCs w:val="20"/>
        </w:rPr>
        <w:t>može</w:t>
      </w:r>
      <w:proofErr w:type="spellEnd"/>
      <w:r w:rsidRPr="00A06205">
        <w:rPr>
          <w:sz w:val="20"/>
          <w:szCs w:val="20"/>
        </w:rPr>
        <w:t xml:space="preserve"> se </w:t>
      </w:r>
      <w:proofErr w:type="spellStart"/>
      <w:r w:rsidRPr="00A06205">
        <w:rPr>
          <w:sz w:val="20"/>
          <w:szCs w:val="20"/>
        </w:rPr>
        <w:t>primijeniti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na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zaštitu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opreme</w:t>
      </w:r>
      <w:proofErr w:type="spellEnd"/>
      <w:r w:rsidRPr="00A06205">
        <w:rPr>
          <w:sz w:val="20"/>
          <w:szCs w:val="20"/>
        </w:rPr>
        <w:t xml:space="preserve"> u </w:t>
      </w:r>
      <w:proofErr w:type="spellStart"/>
      <w:r w:rsidRPr="00A06205">
        <w:rPr>
          <w:sz w:val="20"/>
          <w:szCs w:val="20"/>
        </w:rPr>
        <w:t>određenim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uvjetima</w:t>
      </w:r>
      <w:proofErr w:type="spellEnd"/>
      <w:r w:rsidRPr="00A06205">
        <w:rPr>
          <w:sz w:val="20"/>
          <w:szCs w:val="20"/>
        </w:rPr>
        <w:t>.</w:t>
      </w:r>
    </w:p>
    <w:p w:rsidR="00A06205" w:rsidRPr="00A06205" w:rsidRDefault="00A06205" w:rsidP="00A06205">
      <w:pPr>
        <w:pStyle w:val="Brojevi"/>
        <w:numPr>
          <w:ilvl w:val="0"/>
          <w:numId w:val="11"/>
        </w:numPr>
        <w:rPr>
          <w:sz w:val="20"/>
          <w:szCs w:val="20"/>
        </w:rPr>
      </w:pPr>
      <w:r w:rsidRPr="00A06205">
        <w:rPr>
          <w:sz w:val="20"/>
          <w:szCs w:val="20"/>
        </w:rPr>
        <w:t xml:space="preserve">ISO 834-1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EN 1363-1: </w:t>
      </w:r>
      <w:proofErr w:type="spellStart"/>
      <w:r w:rsidRPr="00A06205">
        <w:rPr>
          <w:sz w:val="20"/>
          <w:szCs w:val="20"/>
        </w:rPr>
        <w:t>Standardi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koji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definiraju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metode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ispitivanja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otpornosti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na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vatru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građevinskih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elemenata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što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uključuje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prostorije</w:t>
      </w:r>
      <w:proofErr w:type="spellEnd"/>
      <w:r w:rsidRPr="00A06205">
        <w:rPr>
          <w:sz w:val="20"/>
          <w:szCs w:val="20"/>
        </w:rPr>
        <w:t xml:space="preserve"> za </w:t>
      </w:r>
      <w:proofErr w:type="spellStart"/>
      <w:r w:rsidRPr="00A06205">
        <w:rPr>
          <w:sz w:val="20"/>
          <w:szCs w:val="20"/>
        </w:rPr>
        <w:t>smještaj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kritične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opreme</w:t>
      </w:r>
      <w:proofErr w:type="spellEnd"/>
      <w:r w:rsidRPr="00A06205">
        <w:rPr>
          <w:sz w:val="20"/>
          <w:szCs w:val="20"/>
        </w:rPr>
        <w:t>.</w:t>
      </w:r>
    </w:p>
    <w:p w:rsidR="00A06205" w:rsidRPr="00A06205" w:rsidRDefault="00A06205" w:rsidP="00A06205">
      <w:pPr>
        <w:pStyle w:val="Brojevi"/>
        <w:numPr>
          <w:ilvl w:val="0"/>
          <w:numId w:val="11"/>
        </w:numPr>
        <w:rPr>
          <w:sz w:val="20"/>
          <w:szCs w:val="20"/>
        </w:rPr>
      </w:pPr>
      <w:r w:rsidRPr="00A06205">
        <w:rPr>
          <w:sz w:val="20"/>
          <w:szCs w:val="20"/>
        </w:rPr>
        <w:t xml:space="preserve">HRN EN ISO 1182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HRN EN 1363 </w:t>
      </w:r>
      <w:proofErr w:type="spellStart"/>
      <w:r w:rsidRPr="00A06205">
        <w:rPr>
          <w:sz w:val="20"/>
          <w:szCs w:val="20"/>
        </w:rPr>
        <w:t>serija</w:t>
      </w:r>
      <w:proofErr w:type="spellEnd"/>
      <w:r w:rsidRPr="00A06205">
        <w:rPr>
          <w:sz w:val="20"/>
          <w:szCs w:val="20"/>
        </w:rPr>
        <w:t xml:space="preserve">: </w:t>
      </w:r>
      <w:proofErr w:type="spellStart"/>
      <w:r w:rsidRPr="00A06205">
        <w:rPr>
          <w:sz w:val="20"/>
          <w:szCs w:val="20"/>
        </w:rPr>
        <w:t>Norme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vezane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uz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ispitivanje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negorivosti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materijala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otpornosti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prostorija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na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požar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osiguravajući</w:t>
      </w:r>
      <w:proofErr w:type="spellEnd"/>
      <w:r w:rsidRPr="00A06205">
        <w:rPr>
          <w:sz w:val="20"/>
          <w:szCs w:val="20"/>
        </w:rPr>
        <w:t xml:space="preserve"> da </w:t>
      </w:r>
      <w:proofErr w:type="spellStart"/>
      <w:r w:rsidRPr="00A06205">
        <w:rPr>
          <w:sz w:val="20"/>
          <w:szCs w:val="20"/>
        </w:rPr>
        <w:t>prostorije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mogu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izdržati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određeno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vrijeme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izloženosti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vatri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radi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zaštite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opreme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osoblja</w:t>
      </w:r>
      <w:proofErr w:type="spellEnd"/>
      <w:r w:rsidRPr="00A06205">
        <w:rPr>
          <w:sz w:val="20"/>
          <w:szCs w:val="20"/>
        </w:rPr>
        <w:t>.</w:t>
      </w:r>
    </w:p>
    <w:p w:rsidR="00A06205" w:rsidRPr="00A06205" w:rsidRDefault="00A06205" w:rsidP="00A06205">
      <w:pPr>
        <w:pStyle w:val="Brojevi"/>
        <w:numPr>
          <w:ilvl w:val="0"/>
          <w:numId w:val="0"/>
        </w:numPr>
        <w:ind w:left="360"/>
        <w:rPr>
          <w:sz w:val="20"/>
          <w:szCs w:val="20"/>
        </w:rPr>
      </w:pPr>
    </w:p>
    <w:p w:rsidR="00EA064E" w:rsidRPr="00A06205" w:rsidRDefault="00A06205">
      <w:pPr>
        <w:pStyle w:val="Brojevi"/>
        <w:rPr>
          <w:sz w:val="20"/>
          <w:szCs w:val="20"/>
        </w:rPr>
      </w:pPr>
      <w:r w:rsidRPr="00A06205">
        <w:rPr>
          <w:sz w:val="20"/>
          <w:szCs w:val="20"/>
        </w:rPr>
        <w:t xml:space="preserve">10. Kako se provodi fizička sigurnost u </w:t>
      </w:r>
      <w:proofErr w:type="spellStart"/>
      <w:r w:rsidRPr="00A06205">
        <w:rPr>
          <w:sz w:val="20"/>
          <w:szCs w:val="20"/>
        </w:rPr>
        <w:t>mobilnim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ili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privremenim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objektima</w:t>
      </w:r>
      <w:proofErr w:type="spellEnd"/>
      <w:r w:rsidRPr="00A06205">
        <w:rPr>
          <w:sz w:val="20"/>
          <w:szCs w:val="20"/>
        </w:rPr>
        <w:t>?</w:t>
      </w:r>
    </w:p>
    <w:p w:rsidR="00A06205" w:rsidRPr="00A06205" w:rsidRDefault="00A06205" w:rsidP="00A06205">
      <w:pPr>
        <w:pStyle w:val="Brojevi"/>
        <w:numPr>
          <w:ilvl w:val="0"/>
          <w:numId w:val="11"/>
        </w:numPr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t>Kontrolu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pristupa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korištenjem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privremenih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iskaznica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ili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ovlaštenja</w:t>
      </w:r>
      <w:proofErr w:type="spellEnd"/>
      <w:r w:rsidRPr="00A06205">
        <w:rPr>
          <w:sz w:val="20"/>
          <w:szCs w:val="20"/>
        </w:rPr>
        <w:t xml:space="preserve"> za </w:t>
      </w:r>
      <w:proofErr w:type="spellStart"/>
      <w:r w:rsidRPr="00A06205">
        <w:rPr>
          <w:sz w:val="20"/>
          <w:szCs w:val="20"/>
        </w:rPr>
        <w:t>osobe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koje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imaju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pravo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ulaza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pri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čemu</w:t>
      </w:r>
      <w:proofErr w:type="spellEnd"/>
      <w:r w:rsidRPr="00A06205">
        <w:rPr>
          <w:sz w:val="20"/>
          <w:szCs w:val="20"/>
        </w:rPr>
        <w:t xml:space="preserve"> se </w:t>
      </w:r>
      <w:proofErr w:type="spellStart"/>
      <w:r w:rsidRPr="00A06205">
        <w:rPr>
          <w:sz w:val="20"/>
          <w:szCs w:val="20"/>
        </w:rPr>
        <w:t>nadzor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može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vršiti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putem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zaštitara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ili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elektroničkih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sustava</w:t>
      </w:r>
      <w:proofErr w:type="spellEnd"/>
      <w:r w:rsidRPr="00A06205">
        <w:rPr>
          <w:sz w:val="20"/>
          <w:szCs w:val="20"/>
        </w:rPr>
        <w:t>.</w:t>
      </w:r>
    </w:p>
    <w:p w:rsidR="00A06205" w:rsidRPr="00A06205" w:rsidRDefault="00A06205" w:rsidP="00A06205">
      <w:pPr>
        <w:pStyle w:val="Brojevi"/>
        <w:numPr>
          <w:ilvl w:val="0"/>
          <w:numId w:val="11"/>
        </w:numPr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t>Primjenu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slojevitih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sigurnosnih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mjera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poput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zaključavanja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vrata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ugradnje</w:t>
      </w:r>
      <w:proofErr w:type="spellEnd"/>
      <w:r w:rsidRPr="00A06205">
        <w:rPr>
          <w:sz w:val="20"/>
          <w:szCs w:val="20"/>
        </w:rPr>
        <w:t xml:space="preserve"> video </w:t>
      </w:r>
      <w:proofErr w:type="spellStart"/>
      <w:r w:rsidRPr="00A06205">
        <w:rPr>
          <w:sz w:val="20"/>
          <w:szCs w:val="20"/>
        </w:rPr>
        <w:t>nadzora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detektora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pokreta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radi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sprečavanja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neovlaštenog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pristupa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prijetnji</w:t>
      </w:r>
      <w:proofErr w:type="spellEnd"/>
      <w:r w:rsidRPr="00A06205">
        <w:rPr>
          <w:sz w:val="20"/>
          <w:szCs w:val="20"/>
        </w:rPr>
        <w:t>.</w:t>
      </w:r>
    </w:p>
    <w:p w:rsidR="00A06205" w:rsidRPr="00A06205" w:rsidRDefault="00A06205" w:rsidP="00A06205">
      <w:pPr>
        <w:pStyle w:val="Brojevi"/>
        <w:numPr>
          <w:ilvl w:val="0"/>
          <w:numId w:val="11"/>
        </w:numPr>
        <w:rPr>
          <w:sz w:val="20"/>
          <w:szCs w:val="20"/>
        </w:rPr>
      </w:pPr>
      <w:proofErr w:type="spellStart"/>
      <w:r w:rsidRPr="00A06205">
        <w:rPr>
          <w:sz w:val="20"/>
          <w:szCs w:val="20"/>
        </w:rPr>
        <w:t>Planiranje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sigurnosnih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protokola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prilagođenih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specifičnostima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privremenih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objekata</w:t>
      </w:r>
      <w:proofErr w:type="spellEnd"/>
      <w:r w:rsidRPr="00A06205">
        <w:rPr>
          <w:sz w:val="20"/>
          <w:szCs w:val="20"/>
        </w:rPr>
        <w:t xml:space="preserve">, </w:t>
      </w:r>
      <w:proofErr w:type="spellStart"/>
      <w:r w:rsidRPr="00A06205">
        <w:rPr>
          <w:sz w:val="20"/>
          <w:szCs w:val="20"/>
        </w:rPr>
        <w:t>uključujući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osiguranje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evakuacijskih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putova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zaštitu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kritične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opreme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od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požara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i</w:t>
      </w:r>
      <w:proofErr w:type="spellEnd"/>
      <w:r w:rsidRPr="00A06205">
        <w:rPr>
          <w:sz w:val="20"/>
          <w:szCs w:val="20"/>
        </w:rPr>
        <w:t xml:space="preserve"> </w:t>
      </w:r>
      <w:proofErr w:type="spellStart"/>
      <w:r w:rsidRPr="00A06205">
        <w:rPr>
          <w:sz w:val="20"/>
          <w:szCs w:val="20"/>
        </w:rPr>
        <w:t>krađe</w:t>
      </w:r>
      <w:proofErr w:type="spellEnd"/>
      <w:r w:rsidRPr="00A06205">
        <w:rPr>
          <w:sz w:val="20"/>
          <w:szCs w:val="20"/>
        </w:rPr>
        <w:t>.</w:t>
      </w:r>
    </w:p>
    <w:p w:rsidR="00A06205" w:rsidRPr="00A06205" w:rsidRDefault="00A06205" w:rsidP="00A06205">
      <w:pPr>
        <w:pStyle w:val="Brojevi"/>
        <w:numPr>
          <w:ilvl w:val="0"/>
          <w:numId w:val="0"/>
        </w:numPr>
        <w:ind w:left="360"/>
        <w:rPr>
          <w:sz w:val="20"/>
          <w:szCs w:val="20"/>
        </w:rPr>
      </w:pPr>
      <w:bookmarkStart w:id="0" w:name="_GoBack"/>
      <w:bookmarkEnd w:id="0"/>
    </w:p>
    <w:sectPr w:rsidR="00A06205" w:rsidRPr="00A062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Brojevi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Brojevi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Grafikeoznak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Grafikeoznak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FE8596C"/>
    <w:lvl w:ilvl="0">
      <w:start w:val="1"/>
      <w:numFmt w:val="decimal"/>
      <w:pStyle w:val="Brojevi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6125D5"/>
    <w:multiLevelType w:val="multilevel"/>
    <w:tmpl w:val="36E2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8750E5F"/>
    <w:multiLevelType w:val="multilevel"/>
    <w:tmpl w:val="0D3E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FE31B5B"/>
    <w:multiLevelType w:val="multilevel"/>
    <w:tmpl w:val="6CC4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03F61B4"/>
    <w:multiLevelType w:val="multilevel"/>
    <w:tmpl w:val="2454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07F013D"/>
    <w:multiLevelType w:val="hybridMultilevel"/>
    <w:tmpl w:val="B80C413E"/>
    <w:lvl w:ilvl="0" w:tplc="D4FEC5F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538AC"/>
    <w:multiLevelType w:val="multilevel"/>
    <w:tmpl w:val="D718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9FA3B00"/>
    <w:multiLevelType w:val="multilevel"/>
    <w:tmpl w:val="5FC0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4D2470F"/>
    <w:multiLevelType w:val="multilevel"/>
    <w:tmpl w:val="9B40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8761DB"/>
    <w:multiLevelType w:val="multilevel"/>
    <w:tmpl w:val="A9D0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B01F96"/>
    <w:multiLevelType w:val="multilevel"/>
    <w:tmpl w:val="FF88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987BDF"/>
    <w:multiLevelType w:val="multilevel"/>
    <w:tmpl w:val="DF78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396954"/>
    <w:multiLevelType w:val="multilevel"/>
    <w:tmpl w:val="381A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FDD47C9"/>
    <w:multiLevelType w:val="multilevel"/>
    <w:tmpl w:val="7352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308402D"/>
    <w:multiLevelType w:val="multilevel"/>
    <w:tmpl w:val="65D8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574D32"/>
    <w:multiLevelType w:val="hybridMultilevel"/>
    <w:tmpl w:val="B1242A32"/>
    <w:lvl w:ilvl="0" w:tplc="EEDE6CD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658BE"/>
    <w:multiLevelType w:val="multilevel"/>
    <w:tmpl w:val="7BBE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75029A"/>
    <w:multiLevelType w:val="multilevel"/>
    <w:tmpl w:val="11F2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09F3CAC"/>
    <w:multiLevelType w:val="multilevel"/>
    <w:tmpl w:val="A088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1B41F0B"/>
    <w:multiLevelType w:val="multilevel"/>
    <w:tmpl w:val="6226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0E7DE5"/>
    <w:multiLevelType w:val="multilevel"/>
    <w:tmpl w:val="3050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D973C40"/>
    <w:multiLevelType w:val="multilevel"/>
    <w:tmpl w:val="525C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F5E617C"/>
    <w:multiLevelType w:val="multilevel"/>
    <w:tmpl w:val="47CC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6D6445"/>
    <w:multiLevelType w:val="multilevel"/>
    <w:tmpl w:val="DF8A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764802"/>
    <w:multiLevelType w:val="multilevel"/>
    <w:tmpl w:val="67C2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9065784"/>
    <w:multiLevelType w:val="multilevel"/>
    <w:tmpl w:val="58F4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F2B29"/>
    <w:multiLevelType w:val="multilevel"/>
    <w:tmpl w:val="1528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BA15820"/>
    <w:multiLevelType w:val="multilevel"/>
    <w:tmpl w:val="3166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D88438D"/>
    <w:multiLevelType w:val="multilevel"/>
    <w:tmpl w:val="6CE8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3414851"/>
    <w:multiLevelType w:val="multilevel"/>
    <w:tmpl w:val="2F6C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4E3C92"/>
    <w:multiLevelType w:val="multilevel"/>
    <w:tmpl w:val="F650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3E1CAE"/>
    <w:multiLevelType w:val="multilevel"/>
    <w:tmpl w:val="02B0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D144A61"/>
    <w:multiLevelType w:val="multilevel"/>
    <w:tmpl w:val="5BD4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23"/>
  </w:num>
  <w:num w:numId="12">
    <w:abstractNumId w:val="13"/>
  </w:num>
  <w:num w:numId="13">
    <w:abstractNumId w:val="29"/>
  </w:num>
  <w:num w:numId="14">
    <w:abstractNumId w:val="34"/>
  </w:num>
  <w:num w:numId="15">
    <w:abstractNumId w:val="21"/>
  </w:num>
  <w:num w:numId="16">
    <w:abstractNumId w:val="14"/>
  </w:num>
  <w:num w:numId="17">
    <w:abstractNumId w:val="16"/>
  </w:num>
  <w:num w:numId="18">
    <w:abstractNumId w:val="40"/>
  </w:num>
  <w:num w:numId="19">
    <w:abstractNumId w:val="36"/>
  </w:num>
  <w:num w:numId="20">
    <w:abstractNumId w:val="35"/>
  </w:num>
  <w:num w:numId="21">
    <w:abstractNumId w:val="15"/>
  </w:num>
  <w:num w:numId="22">
    <w:abstractNumId w:val="18"/>
  </w:num>
  <w:num w:numId="23">
    <w:abstractNumId w:val="26"/>
  </w:num>
  <w:num w:numId="24">
    <w:abstractNumId w:val="24"/>
  </w:num>
  <w:num w:numId="25">
    <w:abstractNumId w:val="33"/>
  </w:num>
  <w:num w:numId="26">
    <w:abstractNumId w:val="31"/>
  </w:num>
  <w:num w:numId="27">
    <w:abstractNumId w:val="30"/>
  </w:num>
  <w:num w:numId="28">
    <w:abstractNumId w:val="28"/>
  </w:num>
  <w:num w:numId="29">
    <w:abstractNumId w:val="9"/>
  </w:num>
  <w:num w:numId="30">
    <w:abstractNumId w:val="19"/>
  </w:num>
  <w:num w:numId="31">
    <w:abstractNumId w:val="37"/>
  </w:num>
  <w:num w:numId="32">
    <w:abstractNumId w:val="27"/>
  </w:num>
  <w:num w:numId="33">
    <w:abstractNumId w:val="22"/>
  </w:num>
  <w:num w:numId="34">
    <w:abstractNumId w:val="38"/>
  </w:num>
  <w:num w:numId="35">
    <w:abstractNumId w:val="25"/>
  </w:num>
  <w:num w:numId="36">
    <w:abstractNumId w:val="32"/>
  </w:num>
  <w:num w:numId="37">
    <w:abstractNumId w:val="10"/>
  </w:num>
  <w:num w:numId="38">
    <w:abstractNumId w:val="39"/>
  </w:num>
  <w:num w:numId="39">
    <w:abstractNumId w:val="12"/>
  </w:num>
  <w:num w:numId="40">
    <w:abstractNumId w:val="11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6B9"/>
    <w:rsid w:val="000B686D"/>
    <w:rsid w:val="000E1814"/>
    <w:rsid w:val="0015074B"/>
    <w:rsid w:val="00172945"/>
    <w:rsid w:val="001A4618"/>
    <w:rsid w:val="001B1E75"/>
    <w:rsid w:val="001B36F3"/>
    <w:rsid w:val="001C2242"/>
    <w:rsid w:val="0029639D"/>
    <w:rsid w:val="00326F90"/>
    <w:rsid w:val="0070640C"/>
    <w:rsid w:val="0079196E"/>
    <w:rsid w:val="00833590"/>
    <w:rsid w:val="009353F3"/>
    <w:rsid w:val="00A06205"/>
    <w:rsid w:val="00A37475"/>
    <w:rsid w:val="00AA1D8D"/>
    <w:rsid w:val="00B47730"/>
    <w:rsid w:val="00CA51D7"/>
    <w:rsid w:val="00CB0664"/>
    <w:rsid w:val="00DC0E82"/>
    <w:rsid w:val="00EA064E"/>
    <w:rsid w:val="00EB44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3582BA"/>
  <w14:defaultImageDpi w14:val="300"/>
  <w15:docId w15:val="{8E9B3CF5-4D0D-4779-8363-27139541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Naslov1">
    <w:name w:val="heading 1"/>
    <w:basedOn w:val="Normal"/>
    <w:next w:val="Normal"/>
    <w:link w:val="Naslov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618BF"/>
  </w:style>
  <w:style w:type="paragraph" w:styleId="Podnoje">
    <w:name w:val="footer"/>
    <w:basedOn w:val="Normal"/>
    <w:link w:val="Podnoj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618BF"/>
  </w:style>
  <w:style w:type="paragraph" w:styleId="Bezproreda">
    <w:name w:val="No Spacing"/>
    <w:uiPriority w:val="1"/>
    <w:qFormat/>
    <w:rsid w:val="00FC693F"/>
    <w:pPr>
      <w:spacing w:after="0" w:line="240" w:lineRule="auto"/>
    </w:pPr>
  </w:style>
  <w:style w:type="character" w:customStyle="1" w:styleId="Naslov1Char">
    <w:name w:val="Naslov 1 Char"/>
    <w:basedOn w:val="Zadanifontodlomka"/>
    <w:link w:val="Naslov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ormal"/>
    <w:next w:val="Normal"/>
    <w:link w:val="Naslo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slovChar">
    <w:name w:val="Podnaslov Char"/>
    <w:basedOn w:val="Zadanifontodlomka"/>
    <w:link w:val="Podnaslov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lomakpopis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ijeloteksta">
    <w:name w:val="Body Text"/>
    <w:basedOn w:val="Normal"/>
    <w:link w:val="TijelotekstaChar"/>
    <w:uiPriority w:val="99"/>
    <w:unhideWhenUsed/>
    <w:rsid w:val="00AA1D8D"/>
    <w:pPr>
      <w:spacing w:after="120"/>
    </w:pPr>
  </w:style>
  <w:style w:type="character" w:customStyle="1" w:styleId="TijelotekstaChar">
    <w:name w:val="Tijelo teksta Char"/>
    <w:basedOn w:val="Zadanifontodlomka"/>
    <w:link w:val="Tijeloteksta"/>
    <w:uiPriority w:val="99"/>
    <w:rsid w:val="00AA1D8D"/>
  </w:style>
  <w:style w:type="paragraph" w:styleId="Tijeloteksta2">
    <w:name w:val="Body Text 2"/>
    <w:basedOn w:val="Normal"/>
    <w:link w:val="Tijeloteksta2Char"/>
    <w:uiPriority w:val="99"/>
    <w:unhideWhenUsed/>
    <w:rsid w:val="00AA1D8D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rsid w:val="00AA1D8D"/>
  </w:style>
  <w:style w:type="paragraph" w:styleId="Tijeloteksta3">
    <w:name w:val="Body Text 3"/>
    <w:basedOn w:val="Normal"/>
    <w:link w:val="Tijeloteksta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rsid w:val="00AA1D8D"/>
    <w:rPr>
      <w:sz w:val="16"/>
      <w:szCs w:val="16"/>
    </w:rPr>
  </w:style>
  <w:style w:type="paragraph" w:styleId="Popis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Popis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Popis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Grafikeoznake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Grafikeoznake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Grafikeoznake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Brojevi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Brojevi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Brojevi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Nastavakpopis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Nastavakpopis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Nastavakpopis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kstmakronaredbe">
    <w:name w:val="macro"/>
    <w:link w:val="Tekstmakronaredb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onaredbeChar">
    <w:name w:val="Tekst makronaredbe Char"/>
    <w:basedOn w:val="Zadanifontodlomka"/>
    <w:link w:val="Tekstmakronaredbe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FC693F"/>
    <w:rPr>
      <w:i/>
      <w:iCs/>
      <w:color w:val="000000" w:themeColor="text1"/>
    </w:rPr>
  </w:style>
  <w:style w:type="character" w:customStyle="1" w:styleId="CitatChar">
    <w:name w:val="Citat Char"/>
    <w:basedOn w:val="Zadanifontodlomka"/>
    <w:link w:val="Citat"/>
    <w:uiPriority w:val="29"/>
    <w:rsid w:val="00FC693F"/>
    <w:rPr>
      <w:i/>
      <w:iCs/>
      <w:color w:val="000000" w:themeColor="text1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Naglaeno">
    <w:name w:val="Strong"/>
    <w:basedOn w:val="Zadanifontodlomka"/>
    <w:uiPriority w:val="22"/>
    <w:qFormat/>
    <w:rsid w:val="00FC693F"/>
    <w:rPr>
      <w:b/>
      <w:bCs/>
    </w:rPr>
  </w:style>
  <w:style w:type="character" w:styleId="Istaknuto">
    <w:name w:val="Emphasis"/>
    <w:basedOn w:val="Zadanifontodlomka"/>
    <w:uiPriority w:val="20"/>
    <w:qFormat/>
    <w:rsid w:val="00FC693F"/>
    <w:rPr>
      <w:i/>
      <w:iCs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FC693F"/>
    <w:rPr>
      <w:b/>
      <w:bCs/>
      <w:i/>
      <w:iCs/>
      <w:color w:val="4F81BD" w:themeColor="accent1"/>
    </w:rPr>
  </w:style>
  <w:style w:type="character" w:styleId="Neupadljivoisticanje">
    <w:name w:val="Subtle Emphasis"/>
    <w:basedOn w:val="Zadanifontodlomka"/>
    <w:uiPriority w:val="19"/>
    <w:qFormat/>
    <w:rsid w:val="00FC693F"/>
    <w:rPr>
      <w:i/>
      <w:iCs/>
      <w:color w:val="808080" w:themeColor="text1" w:themeTint="7F"/>
    </w:rPr>
  </w:style>
  <w:style w:type="character" w:styleId="Jakoisticanje">
    <w:name w:val="Intense Emphasis"/>
    <w:basedOn w:val="Zadanifontodlomka"/>
    <w:uiPriority w:val="21"/>
    <w:qFormat/>
    <w:rsid w:val="00FC693F"/>
    <w:rPr>
      <w:b/>
      <w:bCs/>
      <w:i/>
      <w:iCs/>
      <w:color w:val="4F81BD" w:themeColor="accent1"/>
    </w:rPr>
  </w:style>
  <w:style w:type="character" w:styleId="Neupadljivareferenca">
    <w:name w:val="Subtle Reference"/>
    <w:basedOn w:val="Zadanifontodlomka"/>
    <w:uiPriority w:val="31"/>
    <w:qFormat/>
    <w:rsid w:val="00FC693F"/>
    <w:rPr>
      <w:smallCaps/>
      <w:color w:val="C0504D" w:themeColor="accent2"/>
      <w:u w:val="single"/>
    </w:rPr>
  </w:style>
  <w:style w:type="character" w:styleId="Istaknutareferenca">
    <w:name w:val="Intense Reference"/>
    <w:basedOn w:val="Zadanifontodlomk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aslovknjige">
    <w:name w:val="Book Title"/>
    <w:basedOn w:val="Zadanifontodlomka"/>
    <w:uiPriority w:val="33"/>
    <w:qFormat/>
    <w:rsid w:val="00FC693F"/>
    <w:rPr>
      <w:b/>
      <w:bCs/>
      <w:smallCaps/>
      <w:spacing w:val="5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FC693F"/>
    <w:pPr>
      <w:outlineLvl w:val="9"/>
    </w:pPr>
  </w:style>
  <w:style w:type="table" w:styleId="Reetkatablice">
    <w:name w:val="Table Grid"/>
    <w:basedOn w:val="Obinatablic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ijetlosjenanje">
    <w:name w:val="Light Shading"/>
    <w:basedOn w:val="Obinatablic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ijetlosjenanje-Isticanje1">
    <w:name w:val="Light Shading Accent 1"/>
    <w:basedOn w:val="Obinatablic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ijetlosjenanje-Isticanje2">
    <w:name w:val="Light Shading Accent 2"/>
    <w:basedOn w:val="Obinatablic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ijetlosjenanje-Isticanje3">
    <w:name w:val="Light Shading Accent 3"/>
    <w:basedOn w:val="Obinatablic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ijetlosjenanje-Isticanje4">
    <w:name w:val="Light Shading Accent 4"/>
    <w:basedOn w:val="Obinatablic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ijetlosjenanje-Isticanje5">
    <w:name w:val="Light Shading Accent 5"/>
    <w:basedOn w:val="Obinatablic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ijetlosjenanje-Isticanje6">
    <w:name w:val="Light Shading Accent 6"/>
    <w:basedOn w:val="Obinatablic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ijetlipopis">
    <w:name w:val="Light List"/>
    <w:basedOn w:val="Obinatablic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ijetlipopis-Isticanje1">
    <w:name w:val="Light List Accent 1"/>
    <w:basedOn w:val="Obinatablic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ijetlipopis-Isticanje2">
    <w:name w:val="Light List Accent 2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ijetlipopis-Isticanje3">
    <w:name w:val="Light List Accent 3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ijetlipopis-Isticanje4">
    <w:name w:val="Light List Accent 4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ijetlipopis-Isticanje5">
    <w:name w:val="Light List Accent 5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rednjipopis-Isticanje6">
    <w:name w:val="Light List Accent 6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ijetlareetka">
    <w:name w:val="Light Grid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ijetlareetka-Isticanje1">
    <w:name w:val="Light Grid Accent 1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ijetlareetka-Isticanje2">
    <w:name w:val="Light Grid Accent 2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ijetlareetka-Isticanje3">
    <w:name w:val="Light Grid Accent 3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ijetlareetka-Isticanje4">
    <w:name w:val="Light Grid Accent 4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ijetlareetka-Isticanje5">
    <w:name w:val="Light Grid Accent 5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rednjareetka-Isticanje6">
    <w:name w:val="Light Grid Accent 6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rednjesjenanje1">
    <w:name w:val="Medium Shading 1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1">
    <w:name w:val="Medium Shading 1 Accent 1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2">
    <w:name w:val="Medium Shading 1 Accent 2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3">
    <w:name w:val="Medium Shading 1 Accent 3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4">
    <w:name w:val="Medium Shading 1 Accent 4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5">
    <w:name w:val="Medium Shading 1 Accent 5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6">
    <w:name w:val="Medium Shading 1 Accent 6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2">
    <w:name w:val="Medium Shading 2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1">
    <w:name w:val="Medium Shading 2 Accent 1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2">
    <w:name w:val="Medium Shading 2 Accent 2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3">
    <w:name w:val="Medium Shading 2 Accent 3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4">
    <w:name w:val="Medium Shading 2 Accent 4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5">
    <w:name w:val="Medium Shading 2 Accent 5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6">
    <w:name w:val="Medium Shading 2 Accent 6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ipopis1">
    <w:name w:val="Medium List 1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rednjipopis1-Isticanje1">
    <w:name w:val="Medium List 1 Accent 1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rednjipopis1-Isticanje2">
    <w:name w:val="Medium List 1 Accent 2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rednjipopis1-Isticanje3">
    <w:name w:val="Medium List 1 Accent 3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rednjipopis1-Isticanje4">
    <w:name w:val="Medium List 1 Accent 4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rednjipopis1-Isticanje5">
    <w:name w:val="Medium List 1 Accent 5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rednjipopis1-Isticanje6">
    <w:name w:val="Medium List 1 Accent 6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rednjipopis2">
    <w:name w:val="Medium List 2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1">
    <w:name w:val="Medium List 2 Accent 1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2">
    <w:name w:val="Medium List 2 Accent 2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3">
    <w:name w:val="Medium List 2 Accent 3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4">
    <w:name w:val="Medium List 2 Accent 4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5">
    <w:name w:val="Medium List 2 Accent 5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6">
    <w:name w:val="Medium List 2 Accent 6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areetka1">
    <w:name w:val="Medium Grid 1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rednjareetka1-Isticanje1">
    <w:name w:val="Medium Grid 1 Accent 1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rednjareetka1-Isticanje2">
    <w:name w:val="Medium Grid 1 Accent 2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rednjareetka1-Isticanje3">
    <w:name w:val="Medium Grid 1 Accent 3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rednjareetka1-Isticanje4">
    <w:name w:val="Medium Grid 1 Accent 4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rednjareetka1-Isticanje5">
    <w:name w:val="Medium Grid 1 Accent 5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rednjareetka1-Isticanje6">
    <w:name w:val="Medium Grid 1 Accent 6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rednjareetka2">
    <w:name w:val="Medium Grid 2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1">
    <w:name w:val="Medium Grid 2 Accent 1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2">
    <w:name w:val="Medium Grid 2 Accent 2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3">
    <w:name w:val="Medium Grid 2 Accent 3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4">
    <w:name w:val="Medium Grid 2 Accent 4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5">
    <w:name w:val="Medium Grid 2 Accent 5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6">
    <w:name w:val="Medium Grid 2 Accent 6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3">
    <w:name w:val="Medium Grid 3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rednjareetka3-Isticanje1">
    <w:name w:val="Medium Grid 3 Accent 1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rednjareetka3-Isticanje2">
    <w:name w:val="Medium Grid 3 Accent 2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rednjareetka3-Isticanje3">
    <w:name w:val="Medium Grid 3 Accent 3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rednjareetka3-Isticanje4">
    <w:name w:val="Medium Grid 3 Accent 4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rednjareetka3-Isticanje5">
    <w:name w:val="Medium Grid 3 Accent 5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rednjareetka3-Isticanje6">
    <w:name w:val="Medium Grid 3 Accent 6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amnipopis">
    <w:name w:val="Dark List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amnipopis-Isticanje1">
    <w:name w:val="Dark List Accent 1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amnipopis-Isticanje2">
    <w:name w:val="Dark List Accent 2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amnipopis-Isticanje3">
    <w:name w:val="Dark List Accent 3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amnipopis-Isticanje4">
    <w:name w:val="Dark List Accent 4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amnipopis-Isticanje5">
    <w:name w:val="Dark List Accent 5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amnipopis-Isticanje6">
    <w:name w:val="Dark List Accent 6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Obojanosjenanje">
    <w:name w:val="Colorful Shading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1">
    <w:name w:val="Colorful Shading Accent 1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jenanjeuboji-Isticanje2">
    <w:name w:val="Colorful Shading Accent 2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3">
    <w:name w:val="Colorful Shading Accent 3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bojanosjenanje-Isticanje4">
    <w:name w:val="Colorful Shading Accent 4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5">
    <w:name w:val="Colorful Shading Accent 5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6">
    <w:name w:val="Colorful Shading Accent 6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ipopis">
    <w:name w:val="Colorful List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bojanipopis-Isticanje1">
    <w:name w:val="Colorful List Accent 1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Obojanopopis-Isticanje2">
    <w:name w:val="Colorful List Accent 2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Obojanipopis-Isticanje3">
    <w:name w:val="Colorful List Accent 3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Obojanipopis-Isticanje4">
    <w:name w:val="Colorful List Accent 4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Obojanipopis-Isticanje5">
    <w:name w:val="Colorful List Accent 5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Obojanipopis-Isticanje6">
    <w:name w:val="Colorful List Accent 6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Obojanareetka">
    <w:name w:val="Colorful Grid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bojanareetka-Isticanje1">
    <w:name w:val="Colorful Grid Accent 1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bojanoreetka-Isticanje2">
    <w:name w:val="Colorful Grid Accent 2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bojanareetka-Isticanje3">
    <w:name w:val="Colorful Grid Accent 3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bojanareetka-Isticanje4">
    <w:name w:val="Colorful Grid Accent 4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bojanareetka-Isticanje5">
    <w:name w:val="Colorful Grid Accent 5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bojanareetka-Isticanje6">
    <w:name w:val="Colorful Grid Accent 6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y-2">
    <w:name w:val="my-2"/>
    <w:basedOn w:val="Normal"/>
    <w:rsid w:val="00706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5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37263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02491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0382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952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248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6465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9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CC0DA1-04BD-4537-AD94-E27F12B32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2443</Words>
  <Characters>13930</Characters>
  <Application>Microsoft Office Word</Application>
  <DocSecurity>0</DocSecurity>
  <Lines>116</Lines>
  <Paragraphs>32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Ucenik</cp:lastModifiedBy>
  <cp:revision>94</cp:revision>
  <dcterms:created xsi:type="dcterms:W3CDTF">2013-12-23T23:15:00Z</dcterms:created>
  <dcterms:modified xsi:type="dcterms:W3CDTF">2025-09-22T10:14:00Z</dcterms:modified>
  <cp:category/>
</cp:coreProperties>
</file>