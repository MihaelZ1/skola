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3B6" w:rsidRDefault="0016686C">
      <w:pPr>
        <w:pStyle w:val="Naslov1"/>
      </w:pPr>
      <w:r>
        <w:t>Pitanja iz Sigurnosti Informacijskih Sustava</w:t>
      </w:r>
    </w:p>
    <w:p w:rsidR="00CB53B6" w:rsidRDefault="0016686C">
      <w:pPr>
        <w:pStyle w:val="Naslov2"/>
      </w:pPr>
      <w:r>
        <w:t>Općenito o fizičkoj sigurnosti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1. </w:t>
      </w:r>
      <w:r>
        <w:t xml:space="preserve">Što podrazumijeva fizička sigurnost u </w:t>
      </w:r>
      <w:proofErr w:type="spellStart"/>
      <w:r>
        <w:t>kontekstu</w:t>
      </w:r>
      <w:proofErr w:type="spellEnd"/>
      <w:r>
        <w:t xml:space="preserve"> </w:t>
      </w:r>
      <w:proofErr w:type="spellStart"/>
      <w:r>
        <w:t>informacijskih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?</w:t>
      </w:r>
    </w:p>
    <w:p w:rsidR="00360D46" w:rsidRDefault="00360D46" w:rsidP="005C61AD">
      <w:pPr>
        <w:pStyle w:val="Brojevi"/>
        <w:numPr>
          <w:ilvl w:val="0"/>
          <w:numId w:val="0"/>
        </w:numPr>
        <w:ind w:left="360"/>
      </w:pPr>
      <w:proofErr w:type="spellStart"/>
      <w:r>
        <w:t>Fizička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obuhvaća</w:t>
      </w:r>
      <w:proofErr w:type="spellEnd"/>
      <w:r>
        <w:t xml:space="preserve"> </w:t>
      </w:r>
      <w:proofErr w:type="spellStart"/>
      <w:r>
        <w:t>mjere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, </w:t>
      </w:r>
      <w:proofErr w:type="spellStart"/>
      <w:r>
        <w:t>prostora</w:t>
      </w:r>
      <w:proofErr w:type="spellEnd"/>
      <w:r>
        <w:t xml:space="preserve">,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informacijskog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fizičkih</w:t>
      </w:r>
      <w:proofErr w:type="spellEnd"/>
      <w:r w:rsidR="005C61AD">
        <w:t xml:space="preserve"> </w:t>
      </w:r>
      <w:proofErr w:type="spellStart"/>
      <w:r>
        <w:t>prijetnji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krađe</w:t>
      </w:r>
      <w:proofErr w:type="spellEnd"/>
      <w:r>
        <w:t xml:space="preserve">, </w:t>
      </w:r>
      <w:proofErr w:type="spellStart"/>
      <w:r>
        <w:t>požara</w:t>
      </w:r>
      <w:proofErr w:type="spellEnd"/>
      <w:r>
        <w:t xml:space="preserve">, </w:t>
      </w:r>
      <w:proofErr w:type="spellStart"/>
      <w:r>
        <w:t>poplava</w:t>
      </w:r>
      <w:proofErr w:type="spellEnd"/>
      <w:r>
        <w:t xml:space="preserve">, </w:t>
      </w:r>
      <w:proofErr w:type="spellStart"/>
      <w:r>
        <w:t>vandalizma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neovlaštenog</w:t>
      </w:r>
      <w:proofErr w:type="spellEnd"/>
      <w:r>
        <w:t xml:space="preserve"> </w:t>
      </w:r>
      <w:proofErr w:type="spellStart"/>
      <w:r>
        <w:t>pristupa</w:t>
      </w:r>
      <w:proofErr w:type="spellEnd"/>
    </w:p>
    <w:p w:rsidR="005C61AD" w:rsidRDefault="0016686C" w:rsidP="005C61AD">
      <w:pPr>
        <w:pStyle w:val="Brojevi"/>
        <w:numPr>
          <w:ilvl w:val="0"/>
          <w:numId w:val="0"/>
        </w:numPr>
        <w:ind w:left="360" w:hanging="360"/>
      </w:pPr>
      <w:r>
        <w:t xml:space="preserve">2. Koji su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sigurnosti?</w:t>
      </w:r>
      <w:proofErr w:type="spellEnd"/>
    </w:p>
    <w:p w:rsidR="005C61AD" w:rsidRDefault="005C61AD" w:rsidP="005C61AD">
      <w:pPr>
        <w:pStyle w:val="Brojevi"/>
        <w:numPr>
          <w:ilvl w:val="0"/>
          <w:numId w:val="0"/>
        </w:numPr>
        <w:ind w:left="360"/>
      </w:pPr>
      <w:proofErr w:type="spellStart"/>
      <w:r>
        <w:t>Zaštita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imovine</w:t>
      </w:r>
      <w:proofErr w:type="spellEnd"/>
      <w:r>
        <w:t>.</w:t>
      </w:r>
      <w:r>
        <w:t xml:space="preserve"> </w:t>
      </w:r>
      <w:proofErr w:type="spellStart"/>
      <w:r>
        <w:t>Sprječavanje</w:t>
      </w:r>
      <w:proofErr w:type="spellEnd"/>
      <w:r>
        <w:t xml:space="preserve"> </w:t>
      </w:r>
      <w:proofErr w:type="spellStart"/>
      <w:r>
        <w:t>neovlaštenog</w:t>
      </w:r>
      <w:proofErr w:type="spellEnd"/>
      <w:r>
        <w:t xml:space="preserve"> </w:t>
      </w:r>
      <w:proofErr w:type="spellStart"/>
      <w:r>
        <w:t>fizičkog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.</w:t>
      </w:r>
      <w:r>
        <w:t xml:space="preserve"> </w:t>
      </w:r>
      <w:proofErr w:type="spellStart"/>
      <w:r>
        <w:t>Osiguranje</w:t>
      </w:r>
      <w:proofErr w:type="spellEnd"/>
      <w:r>
        <w:t xml:space="preserve"> </w:t>
      </w:r>
      <w:proofErr w:type="spellStart"/>
      <w:r>
        <w:t>kontinuiteta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informacijskog</w:t>
      </w:r>
      <w:proofErr w:type="spellEnd"/>
      <w:r>
        <w:t xml:space="preserve"> </w:t>
      </w:r>
      <w:proofErr w:type="spellStart"/>
      <w:proofErr w:type="gramStart"/>
      <w:r>
        <w:t>sustava.Smanjenje</w:t>
      </w:r>
      <w:proofErr w:type="spellEnd"/>
      <w:proofErr w:type="gramEnd"/>
      <w:r>
        <w:t xml:space="preserve"> </w:t>
      </w:r>
      <w:proofErr w:type="spellStart"/>
      <w:r>
        <w:t>rizika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gubitka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5C61AD" w:rsidRDefault="0016686C" w:rsidP="005C61AD">
      <w:pPr>
        <w:pStyle w:val="Brojevi"/>
        <w:numPr>
          <w:ilvl w:val="0"/>
          <w:numId w:val="0"/>
        </w:numPr>
        <w:ind w:left="360" w:hanging="360"/>
      </w:pPr>
      <w:r>
        <w:t xml:space="preserve">3. Koje su najčešće prijetnje </w:t>
      </w:r>
      <w:proofErr w:type="spellStart"/>
      <w:r>
        <w:t>fizičkoj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informacijskih</w:t>
      </w:r>
      <w:proofErr w:type="spellEnd"/>
      <w:r>
        <w:t xml:space="preserve"> </w:t>
      </w:r>
      <w:proofErr w:type="spellStart"/>
      <w:r>
        <w:t>sustava?</w:t>
      </w:r>
      <w:proofErr w:type="spellEnd"/>
    </w:p>
    <w:p w:rsidR="005C61AD" w:rsidRDefault="005C61AD" w:rsidP="005C61AD">
      <w:pPr>
        <w:pStyle w:val="Brojevi"/>
        <w:numPr>
          <w:ilvl w:val="0"/>
          <w:numId w:val="0"/>
        </w:numPr>
        <w:ind w:left="360"/>
      </w:pPr>
      <w:proofErr w:type="spellStart"/>
      <w:r>
        <w:t>Krađa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vandalizam</w:t>
      </w:r>
      <w:proofErr w:type="spellEnd"/>
      <w:r>
        <w:t>.</w:t>
      </w:r>
      <w:r>
        <w:t xml:space="preserve"> </w:t>
      </w:r>
      <w:proofErr w:type="spellStart"/>
      <w:r>
        <w:t>Požar</w:t>
      </w:r>
      <w:proofErr w:type="spellEnd"/>
      <w:r>
        <w:t xml:space="preserve">, </w:t>
      </w:r>
      <w:proofErr w:type="spellStart"/>
      <w:r>
        <w:t>poplava</w:t>
      </w:r>
      <w:proofErr w:type="spellEnd"/>
      <w:r>
        <w:t xml:space="preserve">, </w:t>
      </w:r>
      <w:proofErr w:type="spellStart"/>
      <w:r>
        <w:t>potres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prirodne</w:t>
      </w:r>
      <w:proofErr w:type="spellEnd"/>
      <w:r>
        <w:t xml:space="preserve"> </w:t>
      </w:r>
      <w:proofErr w:type="spellStart"/>
      <w:r>
        <w:t>nepogode</w:t>
      </w:r>
      <w:proofErr w:type="spellEnd"/>
      <w:r>
        <w:t>.</w:t>
      </w:r>
      <w:r>
        <w:t xml:space="preserve"> </w:t>
      </w:r>
      <w:proofErr w:type="spellStart"/>
      <w:r>
        <w:t>Neovlašteni</w:t>
      </w:r>
      <w:proofErr w:type="spellEnd"/>
      <w:r>
        <w:t xml:space="preserve"> 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prostorijama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>.</w:t>
      </w:r>
      <w:r>
        <w:t xml:space="preserve"> </w:t>
      </w:r>
      <w:proofErr w:type="spellStart"/>
      <w:r>
        <w:t>Sabotaža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namjerno</w:t>
      </w:r>
      <w:proofErr w:type="spellEnd"/>
      <w:r>
        <w:t xml:space="preserve"> </w:t>
      </w:r>
      <w:proofErr w:type="spellStart"/>
      <w:r>
        <w:t>uništavanje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4. Kako fizička sigurnost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cjelokupnoj</w:t>
      </w:r>
      <w:proofErr w:type="spellEnd"/>
      <w:r>
        <w:t xml:space="preserve"> </w:t>
      </w:r>
      <w:proofErr w:type="spellStart"/>
      <w:r>
        <w:t>informacijskoj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>?</w:t>
      </w:r>
    </w:p>
    <w:p w:rsidR="005C61AD" w:rsidRDefault="005C61AD" w:rsidP="00360D46">
      <w:pPr>
        <w:pStyle w:val="Brojevi"/>
        <w:numPr>
          <w:ilvl w:val="0"/>
          <w:numId w:val="0"/>
        </w:numPr>
        <w:ind w:left="360" w:hanging="360"/>
      </w:pPr>
      <w:r>
        <w:tab/>
      </w:r>
      <w:r>
        <w:t xml:space="preserve">Bez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, </w:t>
      </w:r>
      <w:proofErr w:type="spellStart"/>
      <w:r>
        <w:t>logičke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softverske</w:t>
      </w:r>
      <w:proofErr w:type="spellEnd"/>
      <w:r>
        <w:t xml:space="preserve"> </w:t>
      </w:r>
      <w:proofErr w:type="spellStart"/>
      <w:r>
        <w:t>mjere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gube</w:t>
      </w:r>
      <w:proofErr w:type="spellEnd"/>
      <w:r>
        <w:t xml:space="preserve"> </w:t>
      </w:r>
      <w:proofErr w:type="spellStart"/>
      <w:r>
        <w:t>smisao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netko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ukrasti</w:t>
      </w:r>
      <w:proofErr w:type="spellEnd"/>
      <w:r>
        <w:t xml:space="preserve"> server </w:t>
      </w:r>
      <w:proofErr w:type="spellStart"/>
      <w:r>
        <w:t>ili</w:t>
      </w:r>
      <w:proofErr w:type="spellEnd"/>
      <w:r>
        <w:t xml:space="preserve"> disk,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zaobići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digitalne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. </w:t>
      </w:r>
      <w:proofErr w:type="spellStart"/>
      <w:r>
        <w:t>Dakle</w:t>
      </w:r>
      <w:proofErr w:type="spellEnd"/>
      <w:r>
        <w:t xml:space="preserve">, </w:t>
      </w:r>
      <w:proofErr w:type="spellStart"/>
      <w:r>
        <w:t>fizička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 xml:space="preserve"> je </w:t>
      </w:r>
      <w:proofErr w:type="spellStart"/>
      <w:r>
        <w:t>temelj</w:t>
      </w:r>
      <w:proofErr w:type="spellEnd"/>
      <w:r>
        <w:t xml:space="preserve"> </w:t>
      </w:r>
      <w:proofErr w:type="spellStart"/>
      <w:r>
        <w:t>cjelokupne</w:t>
      </w:r>
      <w:proofErr w:type="spellEnd"/>
      <w:r>
        <w:t xml:space="preserve"> </w:t>
      </w:r>
      <w:proofErr w:type="spellStart"/>
      <w:r>
        <w:t>informacijske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5. Koja je razlika između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logičke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>?</w:t>
      </w:r>
    </w:p>
    <w:p w:rsidR="005C61AD" w:rsidRDefault="005C61AD" w:rsidP="005C61AD">
      <w:pPr>
        <w:pStyle w:val="Brojevi"/>
        <w:numPr>
          <w:ilvl w:val="0"/>
          <w:numId w:val="0"/>
        </w:numPr>
        <w:ind w:left="360"/>
      </w:pPr>
      <w:proofErr w:type="spellStart"/>
      <w:r>
        <w:t>Fizička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štiti</w:t>
      </w:r>
      <w:proofErr w:type="spellEnd"/>
      <w:r>
        <w:t xml:space="preserve"> </w:t>
      </w:r>
      <w:proofErr w:type="spellStart"/>
      <w:r>
        <w:t>prostorije</w:t>
      </w:r>
      <w:proofErr w:type="spellEnd"/>
      <w:r>
        <w:t xml:space="preserve">, </w:t>
      </w:r>
      <w:proofErr w:type="spellStart"/>
      <w:r>
        <w:t>uređaje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infrastrukturu</w:t>
      </w:r>
      <w:proofErr w:type="spellEnd"/>
      <w:r>
        <w:t>.</w:t>
      </w:r>
      <w:r>
        <w:t xml:space="preserve"> </w:t>
      </w:r>
      <w:proofErr w:type="spellStart"/>
      <w:r>
        <w:t>Logička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štiti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sustave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mrežnih</w:t>
      </w:r>
      <w:proofErr w:type="spellEnd"/>
      <w:r>
        <w:t xml:space="preserve"> </w:t>
      </w:r>
      <w:proofErr w:type="spellStart"/>
      <w:r>
        <w:t>mehanizama</w:t>
      </w:r>
      <w:proofErr w:type="spellEnd"/>
      <w:r>
        <w:t xml:space="preserve"> (</w:t>
      </w:r>
      <w:proofErr w:type="spellStart"/>
      <w:r>
        <w:t>lozinke</w:t>
      </w:r>
      <w:proofErr w:type="spellEnd"/>
      <w:r>
        <w:t xml:space="preserve">, </w:t>
      </w:r>
      <w:proofErr w:type="spellStart"/>
      <w:r>
        <w:t>enkripcija</w:t>
      </w:r>
      <w:proofErr w:type="spellEnd"/>
      <w:r>
        <w:t xml:space="preserve">, </w:t>
      </w:r>
      <w:proofErr w:type="spellStart"/>
      <w:r>
        <w:t>autentikacija</w:t>
      </w:r>
      <w:proofErr w:type="spellEnd"/>
      <w:r>
        <w:t>).</w:t>
      </w:r>
    </w:p>
    <w:p w:rsidR="005C61AD" w:rsidRDefault="0016686C" w:rsidP="005C61AD">
      <w:pPr>
        <w:pStyle w:val="Brojevi"/>
        <w:numPr>
          <w:ilvl w:val="0"/>
          <w:numId w:val="0"/>
        </w:numPr>
        <w:ind w:left="360" w:hanging="360"/>
      </w:pPr>
      <w:r>
        <w:t xml:space="preserve">6.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sigurnosti?</w:t>
      </w:r>
      <w:bookmarkStart w:id="0" w:name="_GoBack"/>
      <w:bookmarkEnd w:id="0"/>
      <w:proofErr w:type="spellEnd"/>
    </w:p>
    <w:p w:rsidR="005C61AD" w:rsidRDefault="005C61AD" w:rsidP="00F8600A">
      <w:pPr>
        <w:pStyle w:val="Brojevi"/>
        <w:numPr>
          <w:ilvl w:val="0"/>
          <w:numId w:val="0"/>
        </w:numPr>
        <w:ind w:left="360"/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(</w:t>
      </w:r>
      <w:proofErr w:type="spellStart"/>
      <w:r>
        <w:t>kartice</w:t>
      </w:r>
      <w:proofErr w:type="spellEnd"/>
      <w:r>
        <w:t xml:space="preserve">, brave, </w:t>
      </w:r>
      <w:proofErr w:type="spellStart"/>
      <w:r>
        <w:t>biometrija</w:t>
      </w:r>
      <w:proofErr w:type="spellEnd"/>
      <w:r>
        <w:t>).</w:t>
      </w:r>
      <w:r>
        <w:t xml:space="preserve"> </w:t>
      </w:r>
      <w:proofErr w:type="spellStart"/>
      <w:r>
        <w:t>Videonadzor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alarmni</w:t>
      </w:r>
      <w:proofErr w:type="spellEnd"/>
      <w:r>
        <w:t xml:space="preserve"> </w:t>
      </w:r>
      <w:proofErr w:type="spellStart"/>
      <w:r>
        <w:t>sustavi</w:t>
      </w:r>
      <w:proofErr w:type="spellEnd"/>
      <w:r>
        <w:t>.</w:t>
      </w:r>
      <w:r>
        <w:t xml:space="preserve"> </w:t>
      </w:r>
      <w:proofErr w:type="spellStart"/>
      <w:r>
        <w:t>Vatrogasna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protupožarna</w:t>
      </w:r>
      <w:proofErr w:type="spellEnd"/>
      <w:r>
        <w:t xml:space="preserve"> </w:t>
      </w:r>
      <w:proofErr w:type="spellStart"/>
      <w:r>
        <w:t>zaštita</w:t>
      </w:r>
      <w:proofErr w:type="spellEnd"/>
      <w:r>
        <w:t>.</w:t>
      </w:r>
      <w:r>
        <w:t xml:space="preserve"> </w:t>
      </w:r>
      <w:proofErr w:type="spellStart"/>
      <w:r>
        <w:t>Klimatizacija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UPS (</w:t>
      </w:r>
      <w:proofErr w:type="spellStart"/>
      <w:r>
        <w:t>rezervno</w:t>
      </w:r>
      <w:proofErr w:type="spellEnd"/>
      <w:r>
        <w:t xml:space="preserve"> </w:t>
      </w:r>
      <w:proofErr w:type="spellStart"/>
      <w:r>
        <w:t>napajanje</w:t>
      </w:r>
      <w:proofErr w:type="spellEnd"/>
      <w:r>
        <w:t>).</w:t>
      </w:r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barijere</w:t>
      </w:r>
      <w:proofErr w:type="spellEnd"/>
      <w:r>
        <w:t xml:space="preserve"> (</w:t>
      </w:r>
      <w:proofErr w:type="spellStart"/>
      <w:r>
        <w:t>ograde</w:t>
      </w:r>
      <w:proofErr w:type="spellEnd"/>
      <w:r>
        <w:t xml:space="preserve">, </w:t>
      </w:r>
      <w:proofErr w:type="spellStart"/>
      <w:r>
        <w:t>sefovi</w:t>
      </w:r>
      <w:proofErr w:type="spellEnd"/>
      <w:r>
        <w:t xml:space="preserve">, </w:t>
      </w:r>
      <w:proofErr w:type="spellStart"/>
      <w:r>
        <w:t>zaključane</w:t>
      </w:r>
      <w:proofErr w:type="spellEnd"/>
      <w:r>
        <w:t xml:space="preserve"> </w:t>
      </w:r>
      <w:proofErr w:type="spellStart"/>
      <w:r>
        <w:t>prostorije</w:t>
      </w:r>
      <w:proofErr w:type="spellEnd"/>
      <w:r>
        <w:t>).</w:t>
      </w:r>
    </w:p>
    <w:p w:rsidR="00F8600A" w:rsidRDefault="0016686C" w:rsidP="00F8600A">
      <w:pPr>
        <w:pStyle w:val="Brojevi"/>
        <w:numPr>
          <w:ilvl w:val="0"/>
          <w:numId w:val="0"/>
        </w:numPr>
        <w:ind w:left="360" w:hanging="360"/>
      </w:pPr>
      <w:r>
        <w:t xml:space="preserve">7. Kako se procjenjuje </w:t>
      </w:r>
      <w:proofErr w:type="spellStart"/>
      <w:r>
        <w:t>rizik</w:t>
      </w:r>
      <w:proofErr w:type="spellEnd"/>
      <w:r>
        <w:t xml:space="preserve"> u </w:t>
      </w:r>
      <w:proofErr w:type="spellStart"/>
      <w:r>
        <w:t>fizičkoj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>?</w:t>
      </w:r>
    </w:p>
    <w:p w:rsidR="00F8600A" w:rsidRDefault="00F8600A" w:rsidP="00F8600A">
      <w:pPr>
        <w:pStyle w:val="Brojevi"/>
        <w:numPr>
          <w:ilvl w:val="0"/>
          <w:numId w:val="0"/>
        </w:numPr>
        <w:ind w:left="360"/>
      </w:pPr>
      <w:proofErr w:type="spellStart"/>
      <w:r>
        <w:t>Identificiraju</w:t>
      </w:r>
      <w:proofErr w:type="spellEnd"/>
      <w:r>
        <w:t xml:space="preserve"> se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incidenti</w:t>
      </w:r>
      <w:proofErr w:type="spellEnd"/>
      <w:r>
        <w:t xml:space="preserve"> (npr. </w:t>
      </w:r>
      <w:proofErr w:type="spellStart"/>
      <w:r>
        <w:t>požar</w:t>
      </w:r>
      <w:proofErr w:type="spellEnd"/>
      <w:r>
        <w:t xml:space="preserve">, </w:t>
      </w:r>
      <w:proofErr w:type="spellStart"/>
      <w:r>
        <w:t>krađa</w:t>
      </w:r>
      <w:proofErr w:type="spellEnd"/>
      <w:r>
        <w:t>).</w:t>
      </w:r>
      <w:r>
        <w:t xml:space="preserve"> </w:t>
      </w:r>
      <w:proofErr w:type="spellStart"/>
      <w:r>
        <w:t>Analizira</w:t>
      </w:r>
      <w:proofErr w:type="spellEnd"/>
      <w:r>
        <w:t xml:space="preserve"> se </w:t>
      </w:r>
      <w:proofErr w:type="spellStart"/>
      <w:r>
        <w:t>vjerojatnost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posljedice</w:t>
      </w:r>
      <w:proofErr w:type="spellEnd"/>
      <w:r>
        <w:t>.</w:t>
      </w:r>
      <w:r>
        <w:t xml:space="preserve"> </w:t>
      </w:r>
      <w:proofErr w:type="spellStart"/>
      <w:r>
        <w:t>Procjenjuje</w:t>
      </w:r>
      <w:proofErr w:type="spellEnd"/>
      <w:r>
        <w:t xml:space="preserve"> se </w:t>
      </w:r>
      <w:proofErr w:type="spellStart"/>
      <w:r>
        <w:t>izloženost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.</w:t>
      </w:r>
      <w:r>
        <w:t xml:space="preserve"> </w:t>
      </w:r>
      <w:r>
        <w:t xml:space="preserve">Na </w:t>
      </w:r>
      <w:proofErr w:type="spellStart"/>
      <w:r>
        <w:t>temelju</w:t>
      </w:r>
      <w:proofErr w:type="spellEnd"/>
      <w:r>
        <w:t xml:space="preserve"> toga </w:t>
      </w:r>
      <w:proofErr w:type="spellStart"/>
      <w:r>
        <w:t>donose</w:t>
      </w:r>
      <w:proofErr w:type="spellEnd"/>
      <w:r>
        <w:t xml:space="preserve"> se mjere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planovi</w:t>
      </w:r>
      <w:proofErr w:type="spellEnd"/>
      <w:r>
        <w:t xml:space="preserve"> </w:t>
      </w:r>
      <w:proofErr w:type="spellStart"/>
      <w:r>
        <w:t>prevencije</w:t>
      </w:r>
      <w:proofErr w:type="spellEnd"/>
      <w:r>
        <w:t>.</w:t>
      </w:r>
    </w:p>
    <w:p w:rsidR="00FB0D86" w:rsidRDefault="0016686C" w:rsidP="00FB0D86">
      <w:pPr>
        <w:pStyle w:val="Brojevi"/>
        <w:numPr>
          <w:ilvl w:val="0"/>
          <w:numId w:val="0"/>
        </w:numPr>
        <w:ind w:left="360" w:hanging="360"/>
      </w:pPr>
      <w:r>
        <w:t xml:space="preserve">8. Koji su </w:t>
      </w:r>
      <w:proofErr w:type="spellStart"/>
      <w:r>
        <w:t>primjeri</w:t>
      </w:r>
      <w:proofErr w:type="spellEnd"/>
      <w:r>
        <w:t xml:space="preserve"> </w:t>
      </w:r>
      <w:proofErr w:type="spellStart"/>
      <w:r>
        <w:t>fizičkih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pristupa?</w:t>
      </w:r>
      <w:proofErr w:type="spellEnd"/>
    </w:p>
    <w:p w:rsidR="00F8600A" w:rsidRDefault="00FB0D86" w:rsidP="00FB0D86">
      <w:pPr>
        <w:pStyle w:val="Brojevi"/>
        <w:numPr>
          <w:ilvl w:val="0"/>
          <w:numId w:val="0"/>
        </w:numPr>
        <w:ind w:left="360"/>
      </w:pPr>
      <w:proofErr w:type="spellStart"/>
      <w:r w:rsidRPr="00FB0D86">
        <w:t>Kartični</w:t>
      </w:r>
      <w:proofErr w:type="spellEnd"/>
      <w:r w:rsidRPr="00FB0D86">
        <w:t xml:space="preserve"> </w:t>
      </w:r>
      <w:proofErr w:type="spellStart"/>
      <w:r w:rsidRPr="00FB0D86">
        <w:t>sustavi</w:t>
      </w:r>
      <w:proofErr w:type="spellEnd"/>
      <w:r w:rsidRPr="00FB0D86">
        <w:t xml:space="preserve"> </w:t>
      </w:r>
      <w:proofErr w:type="spellStart"/>
      <w:r w:rsidRPr="00FB0D86">
        <w:t>i</w:t>
      </w:r>
      <w:proofErr w:type="spellEnd"/>
      <w:r w:rsidRPr="00FB0D86">
        <w:t xml:space="preserve"> PIN </w:t>
      </w:r>
      <w:proofErr w:type="spellStart"/>
      <w:r w:rsidRPr="00FB0D86">
        <w:t>kodovi</w:t>
      </w:r>
      <w:proofErr w:type="spellEnd"/>
      <w:r w:rsidRPr="00FB0D86">
        <w:t>.</w:t>
      </w:r>
      <w:r>
        <w:t xml:space="preserve"> </w:t>
      </w:r>
      <w:r w:rsidRPr="00FB0D8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Biometrija (otisak prsta, skeniranje lica, šarenice).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FB0D8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Sigurnosne brave i sefovi.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FB0D8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Zaštitari i portiri.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proofErr w:type="spellStart"/>
      <w:r w:rsidRPr="00FB0D8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Videonadzor</w:t>
      </w:r>
      <w:proofErr w:type="spellEnd"/>
      <w:r w:rsidRPr="00FB0D8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9. Kako se fizička sigurnost integrira u plan </w:t>
      </w:r>
      <w:proofErr w:type="spellStart"/>
      <w:r>
        <w:t>kontinuiteta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>?</w:t>
      </w:r>
    </w:p>
    <w:p w:rsidR="00FB0D86" w:rsidRDefault="00FB0D86" w:rsidP="00360D46">
      <w:pPr>
        <w:pStyle w:val="Brojevi"/>
        <w:numPr>
          <w:ilvl w:val="0"/>
          <w:numId w:val="0"/>
        </w:numPr>
        <w:ind w:left="360" w:hanging="360"/>
      </w:pPr>
      <w:r>
        <w:tab/>
      </w:r>
      <w:r>
        <w:t xml:space="preserve">U plan </w:t>
      </w:r>
      <w:proofErr w:type="spellStart"/>
      <w:r>
        <w:t>kontinuiteta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se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mjere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nastavak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incidenta</w:t>
      </w:r>
      <w:proofErr w:type="spellEnd"/>
      <w:r>
        <w:t xml:space="preserve"> –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zaštita</w:t>
      </w:r>
      <w:proofErr w:type="spellEnd"/>
      <w:r>
        <w:t xml:space="preserve"> </w:t>
      </w:r>
      <w:proofErr w:type="spellStart"/>
      <w:r>
        <w:t>podatkovnog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požara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poplava</w:t>
      </w:r>
      <w:proofErr w:type="spellEnd"/>
      <w:r>
        <w:t xml:space="preserve">, </w:t>
      </w:r>
      <w:proofErr w:type="spellStart"/>
      <w:r>
        <w:t>rezervno</w:t>
      </w:r>
      <w:proofErr w:type="spellEnd"/>
      <w:r>
        <w:t xml:space="preserve"> </w:t>
      </w:r>
      <w:proofErr w:type="spellStart"/>
      <w:r>
        <w:t>napajanje</w:t>
      </w:r>
      <w:proofErr w:type="spellEnd"/>
      <w:r>
        <w:t xml:space="preserve">,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kopije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, plan </w:t>
      </w:r>
      <w:proofErr w:type="spellStart"/>
      <w:r>
        <w:t>evakuacije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>.</w:t>
      </w:r>
    </w:p>
    <w:p w:rsidR="00FB0D86" w:rsidRDefault="0016686C" w:rsidP="00FB0D86">
      <w:pPr>
        <w:pStyle w:val="Brojevi"/>
        <w:numPr>
          <w:ilvl w:val="0"/>
          <w:numId w:val="0"/>
        </w:numPr>
        <w:ind w:left="360" w:hanging="360"/>
      </w:pPr>
      <w:r>
        <w:t xml:space="preserve">10. Koji su izazovi u implementaciji fizičke </w:t>
      </w:r>
      <w:proofErr w:type="spellStart"/>
      <w:r>
        <w:t>sigurnosti</w:t>
      </w:r>
      <w:proofErr w:type="spellEnd"/>
      <w:r>
        <w:t xml:space="preserve"> u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organizacijama?</w:t>
      </w:r>
      <w:proofErr w:type="spellEnd"/>
    </w:p>
    <w:p w:rsidR="00FB0D86" w:rsidRDefault="00FB0D86" w:rsidP="00FB0D86">
      <w:pPr>
        <w:pStyle w:val="Brojevi"/>
        <w:numPr>
          <w:ilvl w:val="0"/>
          <w:numId w:val="0"/>
        </w:numPr>
        <w:ind w:left="360"/>
      </w:pPr>
      <w:proofErr w:type="spellStart"/>
      <w:r w:rsidRPr="00FB0D86">
        <w:t>Velik</w:t>
      </w:r>
      <w:proofErr w:type="spellEnd"/>
      <w:r w:rsidRPr="00FB0D86">
        <w:t xml:space="preserve"> </w:t>
      </w:r>
      <w:proofErr w:type="spellStart"/>
      <w:r w:rsidRPr="00FB0D86">
        <w:t>broj</w:t>
      </w:r>
      <w:proofErr w:type="spellEnd"/>
      <w:r w:rsidRPr="00FB0D86">
        <w:t xml:space="preserve"> </w:t>
      </w:r>
      <w:proofErr w:type="spellStart"/>
      <w:r w:rsidRPr="00FB0D86">
        <w:t>lokacija</w:t>
      </w:r>
      <w:proofErr w:type="spellEnd"/>
      <w:r w:rsidRPr="00FB0D86">
        <w:t xml:space="preserve"> </w:t>
      </w:r>
      <w:proofErr w:type="spellStart"/>
      <w:r w:rsidRPr="00FB0D86">
        <w:t>i</w:t>
      </w:r>
      <w:proofErr w:type="spellEnd"/>
      <w:r w:rsidRPr="00FB0D86">
        <w:t xml:space="preserve"> </w:t>
      </w:r>
      <w:proofErr w:type="spellStart"/>
      <w:r w:rsidRPr="00FB0D86">
        <w:t>zaposlenika</w:t>
      </w:r>
      <w:proofErr w:type="spellEnd"/>
      <w:r w:rsidRPr="00FB0D86">
        <w:t>.</w:t>
      </w:r>
      <w:r>
        <w:t xml:space="preserve"> </w:t>
      </w:r>
      <w:r w:rsidRPr="00FB0D8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Visoki troškovi opreme i održavanja.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FB0D8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Usklađivanje sigurnosti i produktivnosti (da zaštita ne ometa rad).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FB0D8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Upravljanje različitim razinama pristupa.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FB0D86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Potreba za stalnim ažuriranjem i usklađivanjem s propisima.</w:t>
      </w:r>
    </w:p>
    <w:p w:rsidR="00CB53B6" w:rsidRDefault="0016686C">
      <w:pPr>
        <w:pStyle w:val="Naslov2"/>
      </w:pPr>
      <w:r>
        <w:t>Definicije pojmova i tehnologija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1. </w:t>
      </w:r>
      <w:r>
        <w:t>Što je kontrola pr</w:t>
      </w:r>
      <w:r>
        <w:t xml:space="preserve">istupa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>?</w:t>
      </w:r>
    </w:p>
    <w:p w:rsidR="00FB0D86" w:rsidRDefault="00FB0D86" w:rsidP="00FB0D86">
      <w:pPr>
        <w:pStyle w:val="Brojevi"/>
        <w:numPr>
          <w:ilvl w:val="0"/>
          <w:numId w:val="0"/>
        </w:numPr>
        <w:ind w:left="360"/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mehanizama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postupaka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tko</w:t>
      </w:r>
      <w:proofErr w:type="spellEnd"/>
      <w:r>
        <w:t xml:space="preserve"> </w:t>
      </w:r>
      <w:proofErr w:type="spellStart"/>
      <w:r>
        <w:t>smije</w:t>
      </w:r>
      <w:proofErr w:type="spellEnd"/>
      <w:r>
        <w:t xml:space="preserve"> </w:t>
      </w:r>
      <w:proofErr w:type="spellStart"/>
      <w:r>
        <w:t>ući</w:t>
      </w:r>
      <w:proofErr w:type="spellEnd"/>
      <w:r>
        <w:t xml:space="preserve"> u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>.</w:t>
      </w:r>
      <w:r>
        <w:t xml:space="preserve"> </w:t>
      </w:r>
      <w:proofErr w:type="spellStart"/>
      <w:r>
        <w:t>Vrste</w:t>
      </w:r>
      <w:proofErr w:type="spellEnd"/>
      <w:r>
        <w:t>:</w:t>
      </w:r>
      <w:r>
        <w:t xml:space="preserve"> </w:t>
      </w:r>
      <w:proofErr w:type="spellStart"/>
      <w:r>
        <w:t>Fizička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(brave,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biometrija</w:t>
      </w:r>
      <w:proofErr w:type="spellEnd"/>
      <w:r>
        <w:t>).</w:t>
      </w:r>
      <w:r>
        <w:t xml:space="preserve"> </w:t>
      </w:r>
      <w:proofErr w:type="spellStart"/>
      <w:r>
        <w:t>Logička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(</w:t>
      </w:r>
      <w:proofErr w:type="spellStart"/>
      <w:r>
        <w:t>lozinke</w:t>
      </w:r>
      <w:proofErr w:type="spellEnd"/>
      <w:r>
        <w:t>, PIN-</w:t>
      </w:r>
      <w:proofErr w:type="spellStart"/>
      <w:r>
        <w:t>ovi</w:t>
      </w:r>
      <w:proofErr w:type="spellEnd"/>
      <w:r>
        <w:t xml:space="preserve">, </w:t>
      </w:r>
      <w:proofErr w:type="spellStart"/>
      <w:r>
        <w:t>autentikacija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računalnim</w:t>
      </w:r>
      <w:proofErr w:type="spellEnd"/>
      <w:r>
        <w:t xml:space="preserve"> </w:t>
      </w:r>
      <w:proofErr w:type="spellStart"/>
      <w:r>
        <w:t>sustavima</w:t>
      </w:r>
      <w:proofErr w:type="spellEnd"/>
      <w:r>
        <w:t>).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2. Što je biometrijska autentifikacija i kako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fizičkoj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>?</w:t>
      </w:r>
    </w:p>
    <w:p w:rsidR="00FB0D86" w:rsidRDefault="00FB0D86" w:rsidP="00360D46">
      <w:pPr>
        <w:pStyle w:val="Brojevi"/>
        <w:numPr>
          <w:ilvl w:val="0"/>
          <w:numId w:val="0"/>
        </w:numPr>
        <w:ind w:left="360" w:hanging="360"/>
      </w:pPr>
      <w:r>
        <w:tab/>
      </w:r>
      <w:proofErr w:type="spellStart"/>
      <w:r>
        <w:t>Biometrijska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jedinstvene</w:t>
      </w:r>
      <w:proofErr w:type="spellEnd"/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bihevioralne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  <w:r>
        <w:t xml:space="preserve"> </w:t>
      </w:r>
      <w:proofErr w:type="spellStart"/>
      <w:r>
        <w:t>Primjeri</w:t>
      </w:r>
      <w:proofErr w:type="spellEnd"/>
      <w:r>
        <w:t xml:space="preserve">: </w:t>
      </w:r>
      <w:proofErr w:type="spellStart"/>
      <w:r>
        <w:t>otisak</w:t>
      </w:r>
      <w:proofErr w:type="spellEnd"/>
      <w:r>
        <w:t xml:space="preserve"> </w:t>
      </w:r>
      <w:proofErr w:type="spellStart"/>
      <w:r>
        <w:t>prsta</w:t>
      </w:r>
      <w:proofErr w:type="spellEnd"/>
      <w:r>
        <w:t xml:space="preserve">,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, </w:t>
      </w:r>
      <w:proofErr w:type="spellStart"/>
      <w:r>
        <w:t>skeniranje</w:t>
      </w:r>
      <w:proofErr w:type="spellEnd"/>
      <w:r>
        <w:t xml:space="preserve"> </w:t>
      </w:r>
      <w:proofErr w:type="spellStart"/>
      <w:r>
        <w:t>šarenice</w:t>
      </w:r>
      <w:proofErr w:type="spellEnd"/>
      <w:r>
        <w:t xml:space="preserve">,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glasa</w:t>
      </w:r>
      <w:proofErr w:type="spellEnd"/>
      <w:r>
        <w:t>.</w:t>
      </w:r>
      <w:r>
        <w:br/>
        <w:t xml:space="preserve">U </w:t>
      </w:r>
      <w:proofErr w:type="spellStart"/>
      <w:r>
        <w:t>fizičkoj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rPr>
          <w:rStyle w:val="Naglaeno"/>
        </w:rPr>
        <w:t>sprječavanje</w:t>
      </w:r>
      <w:proofErr w:type="spellEnd"/>
      <w:r>
        <w:rPr>
          <w:rStyle w:val="Naglaeno"/>
        </w:rPr>
        <w:t xml:space="preserve"> </w:t>
      </w:r>
      <w:proofErr w:type="spellStart"/>
      <w:r>
        <w:rPr>
          <w:rStyle w:val="Naglaeno"/>
        </w:rPr>
        <w:t>neovlaštenog</w:t>
      </w:r>
      <w:proofErr w:type="spellEnd"/>
      <w:r>
        <w:rPr>
          <w:rStyle w:val="Naglaeno"/>
        </w:rPr>
        <w:t xml:space="preserve"> </w:t>
      </w:r>
      <w:proofErr w:type="spellStart"/>
      <w:r>
        <w:rPr>
          <w:rStyle w:val="Naglaeno"/>
        </w:rPr>
        <w:t>pristupa</w:t>
      </w:r>
      <w:proofErr w:type="spellEnd"/>
      <w:r>
        <w:t xml:space="preserve"> </w:t>
      </w:r>
      <w:proofErr w:type="spellStart"/>
      <w:r>
        <w:t>prostorijama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opremi</w:t>
      </w:r>
      <w:proofErr w:type="spellEnd"/>
      <w:r>
        <w:t>.</w:t>
      </w:r>
    </w:p>
    <w:p w:rsidR="00FB0D86" w:rsidRDefault="0016686C" w:rsidP="00FB0D86">
      <w:pPr>
        <w:pStyle w:val="Brojevi"/>
        <w:numPr>
          <w:ilvl w:val="0"/>
          <w:numId w:val="0"/>
        </w:numPr>
        <w:ind w:left="360" w:hanging="360"/>
      </w:pPr>
      <w:r>
        <w:t xml:space="preserve">3. Koja je uloga RFID tehnologije u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fizičkog</w:t>
      </w:r>
      <w:proofErr w:type="spellEnd"/>
      <w:r>
        <w:t xml:space="preserve"> </w:t>
      </w:r>
      <w:proofErr w:type="spellStart"/>
      <w:r>
        <w:t>pristupa?</w:t>
      </w:r>
      <w:proofErr w:type="spellEnd"/>
    </w:p>
    <w:p w:rsidR="00FB0D86" w:rsidRDefault="00FB0D86" w:rsidP="00FB0D86">
      <w:pPr>
        <w:pStyle w:val="Brojevi"/>
        <w:numPr>
          <w:ilvl w:val="0"/>
          <w:numId w:val="0"/>
        </w:numPr>
        <w:ind w:left="360"/>
      </w:pPr>
      <w:r>
        <w:lastRenderedPageBreak/>
        <w:t xml:space="preserve">RFID (Radio Frequency Identification)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identifikaciju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tagova</w:t>
      </w:r>
      <w:proofErr w:type="spellEnd"/>
      <w:r>
        <w:t xml:space="preserve"> s </w:t>
      </w:r>
      <w:proofErr w:type="spellStart"/>
      <w:r>
        <w:t>čipom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odašilju</w:t>
      </w:r>
      <w:proofErr w:type="spellEnd"/>
      <w:r>
        <w:t xml:space="preserve"> signal </w:t>
      </w:r>
      <w:proofErr w:type="spellStart"/>
      <w:r>
        <w:t>čitaču</w:t>
      </w:r>
      <w:proofErr w:type="spellEnd"/>
      <w:r>
        <w:t>.</w:t>
      </w:r>
      <w:r>
        <w:t xml:space="preserve"> </w:t>
      </w:r>
      <w:proofErr w:type="spellStart"/>
      <w:r>
        <w:t>Koristi</w:t>
      </w:r>
      <w:proofErr w:type="spellEnd"/>
      <w:r>
        <w:t xml:space="preserve"> se za:</w:t>
      </w:r>
      <w:r>
        <w:t xml:space="preserve"> </w:t>
      </w:r>
      <w:proofErr w:type="spellStart"/>
      <w:r>
        <w:t>Elektroničke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za </w:t>
      </w:r>
      <w:proofErr w:type="spellStart"/>
      <w:r>
        <w:t>ulaz</w:t>
      </w:r>
      <w:proofErr w:type="spellEnd"/>
      <w:r>
        <w:t>/</w:t>
      </w:r>
      <w:proofErr w:type="spellStart"/>
      <w:r>
        <w:t>izlaz</w:t>
      </w:r>
      <w:proofErr w:type="spellEnd"/>
      <w:r>
        <w:t>.</w:t>
      </w:r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dolazaka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odlazaka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>.</w:t>
      </w:r>
    </w:p>
    <w:p w:rsidR="00FB0D86" w:rsidRDefault="00FB0D86" w:rsidP="00FB0D86">
      <w:pPr>
        <w:pStyle w:val="Brojevi"/>
        <w:numPr>
          <w:ilvl w:val="0"/>
          <w:numId w:val="0"/>
        </w:numPr>
        <w:ind w:left="360"/>
      </w:pPr>
      <w:proofErr w:type="spellStart"/>
      <w:r>
        <w:t>Automatsko</w:t>
      </w:r>
      <w:proofErr w:type="spellEnd"/>
      <w:r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rampi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</w:pPr>
      <w:r>
        <w:t xml:space="preserve">4. Što je CCTV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>?</w:t>
      </w:r>
    </w:p>
    <w:p w:rsidR="00FB0D86" w:rsidRDefault="00FB0D86" w:rsidP="00FB0D86">
      <w:pPr>
        <w:pStyle w:val="Brojevi"/>
        <w:numPr>
          <w:ilvl w:val="0"/>
          <w:numId w:val="0"/>
        </w:numPr>
        <w:ind w:left="360"/>
      </w:pPr>
      <w:r>
        <w:t xml:space="preserve">CCTV (Closed-Circuit Television) je </w:t>
      </w:r>
      <w:proofErr w:type="spellStart"/>
      <w:r>
        <w:t>videonadzorni</w:t>
      </w:r>
      <w:proofErr w:type="spellEnd"/>
      <w:r>
        <w:t xml:space="preserve"> </w:t>
      </w:r>
      <w:proofErr w:type="spellStart"/>
      <w:r>
        <w:t>sustav</w:t>
      </w:r>
      <w:proofErr w:type="spellEnd"/>
      <w:r>
        <w:t>.</w:t>
      </w:r>
      <w:r>
        <w:t xml:space="preserve">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>:</w:t>
      </w:r>
      <w:r>
        <w:t xml:space="preserve">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prostorija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perimetra</w:t>
      </w:r>
      <w:proofErr w:type="spellEnd"/>
      <w:r>
        <w:t xml:space="preserve"> u </w:t>
      </w:r>
      <w:proofErr w:type="spellStart"/>
      <w:r>
        <w:t>stvarnom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>.</w:t>
      </w:r>
      <w:r>
        <w:t xml:space="preserve"> </w:t>
      </w:r>
      <w:proofErr w:type="spellStart"/>
      <w:r>
        <w:t>Snimanje</w:t>
      </w:r>
      <w:proofErr w:type="spellEnd"/>
      <w:r>
        <w:t xml:space="preserve"> </w:t>
      </w:r>
      <w:proofErr w:type="spellStart"/>
      <w:r>
        <w:t>dokaza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incidenta</w:t>
      </w:r>
      <w:proofErr w:type="spellEnd"/>
      <w:r>
        <w:t>.</w:t>
      </w:r>
      <w:r>
        <w:t xml:space="preserve"> </w:t>
      </w:r>
      <w:proofErr w:type="spellStart"/>
      <w:r>
        <w:t>Prevenciju</w:t>
      </w:r>
      <w:proofErr w:type="spellEnd"/>
      <w:r>
        <w:t xml:space="preserve"> </w:t>
      </w:r>
      <w:proofErr w:type="spellStart"/>
      <w:r>
        <w:t>kriminala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djeluje</w:t>
      </w:r>
      <w:proofErr w:type="spellEnd"/>
      <w:r>
        <w:t xml:space="preserve"> </w:t>
      </w:r>
      <w:proofErr w:type="spellStart"/>
      <w:r>
        <w:t>odvraćajuće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5. Koja je razlika između pasivnih </w:t>
      </w:r>
      <w:proofErr w:type="spellStart"/>
      <w:r>
        <w:t>i</w:t>
      </w:r>
      <w:proofErr w:type="spellEnd"/>
      <w:r>
        <w:t xml:space="preserve"> </w:t>
      </w:r>
      <w:proofErr w:type="spellStart"/>
      <w:r>
        <w:t>ak</w:t>
      </w:r>
      <w:r>
        <w:t>tivnih</w:t>
      </w:r>
      <w:proofErr w:type="spellEnd"/>
      <w:r>
        <w:t xml:space="preserve"> </w:t>
      </w:r>
      <w:proofErr w:type="spellStart"/>
      <w:r>
        <w:t>sigurnosnih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proofErr w:type="spellStart"/>
      <w:r>
        <w:t>Pasivni</w:t>
      </w:r>
      <w:proofErr w:type="spellEnd"/>
      <w:r>
        <w:t xml:space="preserve"> </w:t>
      </w:r>
      <w:proofErr w:type="spellStart"/>
      <w:r>
        <w:t>sustavi</w:t>
      </w:r>
      <w:proofErr w:type="spellEnd"/>
      <w:r>
        <w:t xml:space="preserve">: ne </w:t>
      </w:r>
      <w:proofErr w:type="spellStart"/>
      <w:r>
        <w:t>reagiraju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služe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prepreka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sredstvo</w:t>
      </w:r>
      <w:proofErr w:type="spellEnd"/>
      <w:r>
        <w:t xml:space="preserve"> </w:t>
      </w:r>
      <w:proofErr w:type="spellStart"/>
      <w:r>
        <w:t>dokazivanja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brave,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kamere</w:t>
      </w:r>
      <w:proofErr w:type="spellEnd"/>
      <w:r>
        <w:t>).</w:t>
      </w:r>
      <w:r>
        <w:t xml:space="preserve">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sustavi</w:t>
      </w:r>
      <w:proofErr w:type="spellEnd"/>
      <w:r>
        <w:t xml:space="preserve">: </w:t>
      </w:r>
      <w:proofErr w:type="spellStart"/>
      <w:r>
        <w:t>aktivno</w:t>
      </w:r>
      <w:proofErr w:type="spellEnd"/>
      <w:r>
        <w:t xml:space="preserve"> </w:t>
      </w:r>
      <w:proofErr w:type="spellStart"/>
      <w:r>
        <w:t>reagiraju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prijetnju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alarmi</w:t>
      </w:r>
      <w:proofErr w:type="spellEnd"/>
      <w:r>
        <w:t xml:space="preserve">, </w:t>
      </w:r>
      <w:proofErr w:type="spellStart"/>
      <w:r>
        <w:t>automatske</w:t>
      </w:r>
      <w:proofErr w:type="spellEnd"/>
      <w:r>
        <w:t xml:space="preserve"> brave, </w:t>
      </w:r>
      <w:proofErr w:type="spellStart"/>
      <w:r>
        <w:t>protupožarni</w:t>
      </w:r>
      <w:proofErr w:type="spellEnd"/>
      <w:r>
        <w:t xml:space="preserve"> </w:t>
      </w:r>
      <w:proofErr w:type="spellStart"/>
      <w:r>
        <w:t>sustavi</w:t>
      </w:r>
      <w:proofErr w:type="spellEnd"/>
      <w:r>
        <w:t>).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6. Što su sigurnosne barijere </w:t>
      </w:r>
      <w:proofErr w:type="spellStart"/>
      <w:r>
        <w:t>i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primjenjuju</w:t>
      </w:r>
      <w:proofErr w:type="spellEnd"/>
      <w:r>
        <w:t>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proofErr w:type="spellStart"/>
      <w:r>
        <w:t>Sigurnosne</w:t>
      </w:r>
      <w:proofErr w:type="spellEnd"/>
      <w:r>
        <w:t xml:space="preserve"> </w:t>
      </w:r>
      <w:proofErr w:type="spellStart"/>
      <w:r>
        <w:t>barijere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prepreke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sprječavaju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otežavaju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>.</w:t>
      </w:r>
      <w:r>
        <w:t xml:space="preserve"> </w:t>
      </w:r>
      <w:proofErr w:type="spellStart"/>
      <w:r>
        <w:t>Primjena</w:t>
      </w:r>
      <w:proofErr w:type="spellEnd"/>
      <w:r>
        <w:t>:</w:t>
      </w:r>
      <w:r>
        <w:t xml:space="preserve"> </w:t>
      </w:r>
      <w:proofErr w:type="spellStart"/>
      <w:r>
        <w:t>Ograde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zaštitne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>.</w:t>
      </w:r>
      <w:r>
        <w:t xml:space="preserve"> </w:t>
      </w:r>
      <w:proofErr w:type="spellStart"/>
      <w:r>
        <w:t>Sigurnosna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sefovi</w:t>
      </w:r>
      <w:proofErr w:type="spellEnd"/>
      <w:r>
        <w:t>.</w:t>
      </w:r>
      <w:r>
        <w:t xml:space="preserve"> </w:t>
      </w:r>
      <w:proofErr w:type="spellStart"/>
      <w:r>
        <w:t>Stupići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rampe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parkiralištima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</w:pPr>
      <w:r>
        <w:t xml:space="preserve">7. Kako funkcionira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elektroničke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identificira</w:t>
      </w:r>
      <w:proofErr w:type="spellEnd"/>
      <w:r>
        <w:t xml:space="preserve"> (</w:t>
      </w:r>
      <w:proofErr w:type="spellStart"/>
      <w:r>
        <w:t>kartica</w:t>
      </w:r>
      <w:proofErr w:type="spellEnd"/>
      <w:r>
        <w:t xml:space="preserve">, PIN, </w:t>
      </w:r>
      <w:proofErr w:type="spellStart"/>
      <w:r>
        <w:t>biometrija</w:t>
      </w:r>
      <w:proofErr w:type="spellEnd"/>
      <w:r>
        <w:t>).</w:t>
      </w:r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</w:t>
      </w:r>
      <w:proofErr w:type="spellStart"/>
      <w:r>
        <w:t>ovlaštenja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>
        <w:t xml:space="preserve"> </w:t>
      </w:r>
      <w:proofErr w:type="spellStart"/>
      <w:r>
        <w:rPr>
          <w:rFonts w:hint="eastAsia"/>
        </w:rPr>
        <w:t>Ako</w:t>
      </w:r>
      <w:proofErr w:type="spellEnd"/>
      <w:r>
        <w:rPr>
          <w:rFonts w:hint="eastAsia"/>
        </w:rPr>
        <w:t xml:space="preserve"> je </w:t>
      </w:r>
      <w:proofErr w:type="spellStart"/>
      <w:r>
        <w:rPr>
          <w:rFonts w:hint="eastAsia"/>
        </w:rPr>
        <w:t>pristup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dopušten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vrata</w:t>
      </w:r>
      <w:proofErr w:type="spellEnd"/>
      <w:r>
        <w:rPr>
          <w:rFonts w:hint="eastAsia"/>
        </w:rPr>
        <w:t xml:space="preserve"> se </w:t>
      </w:r>
      <w:proofErr w:type="spellStart"/>
      <w:r>
        <w:rPr>
          <w:rFonts w:hint="eastAsia"/>
        </w:rPr>
        <w:t>otključavaju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Evidencija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se </w:t>
      </w:r>
      <w:proofErr w:type="spellStart"/>
      <w:r>
        <w:t>bilježi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8. Što je sigurnosna zona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definira</w:t>
      </w:r>
      <w:proofErr w:type="spellEnd"/>
      <w:r>
        <w:t>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proofErr w:type="spellStart"/>
      <w:r>
        <w:t>Sigurnosna</w:t>
      </w:r>
      <w:proofErr w:type="spellEnd"/>
      <w:r>
        <w:t xml:space="preserve"> zona je 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s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razinom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primjenjuju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mjere</w:t>
      </w:r>
      <w:proofErr w:type="spellEnd"/>
      <w:r>
        <w:t>.</w:t>
      </w:r>
      <w:r>
        <w:t xml:space="preserve"> </w:t>
      </w:r>
      <w:proofErr w:type="spellStart"/>
      <w:r>
        <w:t>Definira</w:t>
      </w:r>
      <w:proofErr w:type="spellEnd"/>
      <w:r>
        <w:t xml:space="preserve"> se </w:t>
      </w:r>
      <w:proofErr w:type="spellStart"/>
      <w:r>
        <w:t>prema</w:t>
      </w:r>
      <w:proofErr w:type="spellEnd"/>
      <w:r>
        <w:t>:</w:t>
      </w:r>
      <w:r>
        <w:t xml:space="preserve"> </w:t>
      </w:r>
      <w:proofErr w:type="spellStart"/>
      <w:r>
        <w:t>Osjetljivosti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u </w:t>
      </w:r>
      <w:proofErr w:type="spellStart"/>
      <w:r>
        <w:t>zoni</w:t>
      </w:r>
      <w:proofErr w:type="spellEnd"/>
      <w:r>
        <w:t>.</w:t>
      </w:r>
      <w:r>
        <w:t xml:space="preserve"> </w:t>
      </w:r>
      <w:proofErr w:type="spellStart"/>
      <w:r>
        <w:t>R</w:t>
      </w:r>
      <w:r>
        <w:t>azini</w:t>
      </w:r>
      <w:proofErr w:type="spellEnd"/>
      <w:r>
        <w:t xml:space="preserve"> </w:t>
      </w:r>
      <w:proofErr w:type="spellStart"/>
      <w:r>
        <w:t>prijetnji</w:t>
      </w:r>
      <w:proofErr w:type="spellEnd"/>
      <w:r>
        <w:t>.</w:t>
      </w:r>
      <w:r>
        <w:t xml:space="preserve"> </w:t>
      </w:r>
      <w:proofErr w:type="spellStart"/>
      <w:r>
        <w:t>Potrebnim</w:t>
      </w:r>
      <w:proofErr w:type="spellEnd"/>
      <w:r>
        <w:t xml:space="preserve"> </w:t>
      </w:r>
      <w:proofErr w:type="spellStart"/>
      <w:r>
        <w:t>kontrolama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podatkovni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vs. </w:t>
      </w:r>
      <w:proofErr w:type="spellStart"/>
      <w:r>
        <w:t>recepcija</w:t>
      </w:r>
      <w:proofErr w:type="spellEnd"/>
      <w:r>
        <w:t>).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>9. Koji su standardi i norme relevantni za fizičku sigurnost (npr. ISO</w:t>
      </w:r>
      <w:r>
        <w:t xml:space="preserve"> 27001)?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r>
        <w:t xml:space="preserve">ISO/IEC 27001 – standard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informacijskom</w:t>
      </w:r>
      <w:proofErr w:type="spellEnd"/>
      <w:r>
        <w:t xml:space="preserve"> </w:t>
      </w:r>
      <w:proofErr w:type="spellStart"/>
      <w:r>
        <w:t>sigurnošću</w:t>
      </w:r>
      <w:proofErr w:type="spellEnd"/>
      <w:r>
        <w:t xml:space="preserve">,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fizičku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>.</w:t>
      </w:r>
      <w:r>
        <w:t xml:space="preserve"> </w:t>
      </w:r>
      <w:r>
        <w:t xml:space="preserve">ISO/IEC 27002 – </w:t>
      </w:r>
      <w:proofErr w:type="spellStart"/>
      <w:r>
        <w:t>smjernice</w:t>
      </w:r>
      <w:proofErr w:type="spellEnd"/>
      <w:r>
        <w:t xml:space="preserve"> za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(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fizičku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okolišnu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>).</w:t>
      </w:r>
      <w:r>
        <w:t xml:space="preserve"> </w:t>
      </w:r>
      <w:r>
        <w:t xml:space="preserve">EN 50132 – </w:t>
      </w:r>
      <w:proofErr w:type="spellStart"/>
      <w:r>
        <w:t>standardi</w:t>
      </w:r>
      <w:proofErr w:type="spellEnd"/>
      <w:r>
        <w:t xml:space="preserve"> za CCTV </w:t>
      </w:r>
      <w:proofErr w:type="spellStart"/>
      <w:r>
        <w:t>sustave</w:t>
      </w:r>
      <w:proofErr w:type="spellEnd"/>
      <w:r>
        <w:t>.</w:t>
      </w:r>
      <w:r>
        <w:t xml:space="preserve"> </w:t>
      </w:r>
      <w:proofErr w:type="spellStart"/>
      <w:r>
        <w:t>Nacionalni</w:t>
      </w:r>
      <w:proofErr w:type="spellEnd"/>
      <w:r>
        <w:t xml:space="preserve"> </w:t>
      </w:r>
      <w:proofErr w:type="spellStart"/>
      <w:r>
        <w:t>propisi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zakoni</w:t>
      </w:r>
      <w:proofErr w:type="spellEnd"/>
      <w:r>
        <w:t xml:space="preserve"> o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, </w:t>
      </w:r>
      <w:proofErr w:type="spellStart"/>
      <w:r>
        <w:t>zaštiti</w:t>
      </w:r>
      <w:proofErr w:type="spellEnd"/>
      <w:r>
        <w:t xml:space="preserve"> od </w:t>
      </w:r>
      <w:proofErr w:type="spellStart"/>
      <w:r>
        <w:t>požara</w:t>
      </w:r>
      <w:proofErr w:type="spellEnd"/>
      <w:r>
        <w:t>).</w:t>
      </w:r>
    </w:p>
    <w:p w:rsidR="00E044E5" w:rsidRDefault="0016686C" w:rsidP="00360D46">
      <w:pPr>
        <w:pStyle w:val="Brojevi"/>
        <w:numPr>
          <w:ilvl w:val="0"/>
          <w:numId w:val="0"/>
        </w:numPr>
      </w:pPr>
      <w:r>
        <w:t xml:space="preserve">10. Što je tailgating i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spriječiti</w:t>
      </w:r>
      <w:proofErr w:type="spellEnd"/>
      <w:r>
        <w:t>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r>
        <w:t xml:space="preserve">Tailgating je </w:t>
      </w:r>
      <w:proofErr w:type="spellStart"/>
      <w:r>
        <w:t>neovlašten</w:t>
      </w:r>
      <w:proofErr w:type="spellEnd"/>
      <w:r>
        <w:t xml:space="preserve"> </w:t>
      </w:r>
      <w:proofErr w:type="spellStart"/>
      <w:r>
        <w:t>ulazak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u </w:t>
      </w:r>
      <w:proofErr w:type="spellStart"/>
      <w:r>
        <w:t>zaštićeno</w:t>
      </w:r>
      <w:proofErr w:type="spellEnd"/>
      <w:r>
        <w:t xml:space="preserve"> </w:t>
      </w:r>
      <w:proofErr w:type="spellStart"/>
      <w:r>
        <w:t>područje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uđe</w:t>
      </w:r>
      <w:proofErr w:type="spellEnd"/>
      <w:r>
        <w:t xml:space="preserve"> “u </w:t>
      </w:r>
      <w:proofErr w:type="spellStart"/>
      <w:r>
        <w:t>stopu</w:t>
      </w:r>
      <w:proofErr w:type="spellEnd"/>
      <w:r>
        <w:t xml:space="preserve">” </w:t>
      </w:r>
      <w:proofErr w:type="spellStart"/>
      <w:r>
        <w:t>iza</w:t>
      </w:r>
      <w:proofErr w:type="spellEnd"/>
      <w:r>
        <w:t xml:space="preserve"> </w:t>
      </w:r>
      <w:proofErr w:type="spellStart"/>
      <w:r>
        <w:t>ovlaštene</w:t>
      </w:r>
      <w:proofErr w:type="spellEnd"/>
      <w:r>
        <w:t xml:space="preserve"> </w:t>
      </w:r>
      <w:proofErr w:type="spellStart"/>
      <w:r>
        <w:t>osobe</w:t>
      </w:r>
      <w:proofErr w:type="spellEnd"/>
      <w:r>
        <w:t>.</w:t>
      </w:r>
      <w:r>
        <w:t xml:space="preserve"> </w:t>
      </w:r>
      <w:proofErr w:type="spellStart"/>
      <w:r>
        <w:t>Prevencija</w:t>
      </w:r>
      <w:proofErr w:type="spellEnd"/>
      <w:r>
        <w:t>:</w:t>
      </w:r>
      <w:r>
        <w:t xml:space="preserve"> </w:t>
      </w:r>
      <w:proofErr w:type="spellStart"/>
      <w:r>
        <w:t>Turniketi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sigurnosna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propuštaju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osobu</w:t>
      </w:r>
      <w:proofErr w:type="spellEnd"/>
      <w:r>
        <w:t>.</w:t>
      </w:r>
      <w:r>
        <w:t xml:space="preserve"> </w:t>
      </w:r>
      <w:proofErr w:type="spellStart"/>
      <w:r>
        <w:t>Biometrija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kartični</w:t>
      </w:r>
      <w:proofErr w:type="spellEnd"/>
      <w:r>
        <w:t xml:space="preserve"> </w:t>
      </w:r>
      <w:proofErr w:type="spellStart"/>
      <w:r>
        <w:t>sustav</w:t>
      </w:r>
      <w:proofErr w:type="spellEnd"/>
      <w:r>
        <w:t>.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proofErr w:type="spellStart"/>
      <w:r>
        <w:t>Edukacija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da ne </w:t>
      </w:r>
      <w:proofErr w:type="spellStart"/>
      <w:r>
        <w:t>propuštaju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osobe</w:t>
      </w:r>
      <w:proofErr w:type="spellEnd"/>
      <w:r>
        <w:t>.</w:t>
      </w:r>
      <w:r>
        <w:t xml:space="preserve"> </w:t>
      </w:r>
      <w:proofErr w:type="spellStart"/>
      <w:r>
        <w:t>Videonadzor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zaštitari</w:t>
      </w:r>
      <w:proofErr w:type="spellEnd"/>
      <w:r>
        <w:t>.</w:t>
      </w:r>
    </w:p>
    <w:p w:rsidR="00CB53B6" w:rsidRDefault="0016686C">
      <w:pPr>
        <w:pStyle w:val="Naslov2"/>
      </w:pPr>
      <w:r>
        <w:t>Građevine, okoliš i prostorije</w:t>
      </w:r>
    </w:p>
    <w:p w:rsidR="00E044E5" w:rsidRDefault="0016686C" w:rsidP="00E044E5">
      <w:pPr>
        <w:pStyle w:val="Brojevi"/>
        <w:numPr>
          <w:ilvl w:val="0"/>
          <w:numId w:val="0"/>
        </w:numPr>
        <w:ind w:left="360" w:hanging="360"/>
      </w:pPr>
      <w:r>
        <w:t xml:space="preserve">1. </w:t>
      </w:r>
      <w:r>
        <w:t xml:space="preserve">Koji su kriteriji za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podatkovnog</w:t>
      </w:r>
      <w:proofErr w:type="spellEnd"/>
      <w:r>
        <w:t xml:space="preserve"> </w:t>
      </w:r>
      <w:proofErr w:type="spellStart"/>
      <w:r>
        <w:t>centra</w:t>
      </w:r>
      <w:proofErr w:type="spellEnd"/>
      <w:r>
        <w:t>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proofErr w:type="spellStart"/>
      <w:r w:rsidRPr="00E044E5">
        <w:t>Udaljenost</w:t>
      </w:r>
      <w:proofErr w:type="spellEnd"/>
      <w:r w:rsidRPr="00E044E5">
        <w:t xml:space="preserve"> od </w:t>
      </w:r>
      <w:proofErr w:type="spellStart"/>
      <w:r w:rsidRPr="00E044E5">
        <w:t>područja</w:t>
      </w:r>
      <w:proofErr w:type="spellEnd"/>
      <w:r w:rsidRPr="00E044E5">
        <w:t xml:space="preserve"> </w:t>
      </w:r>
      <w:proofErr w:type="spellStart"/>
      <w:r w:rsidRPr="00E044E5">
        <w:t>sklonih</w:t>
      </w:r>
      <w:proofErr w:type="spellEnd"/>
      <w:r w:rsidRPr="00E044E5">
        <w:t xml:space="preserve"> </w:t>
      </w:r>
      <w:proofErr w:type="spellStart"/>
      <w:r w:rsidRPr="00E044E5">
        <w:t>poplavama</w:t>
      </w:r>
      <w:proofErr w:type="spellEnd"/>
      <w:r w:rsidRPr="00E044E5">
        <w:t xml:space="preserve">, </w:t>
      </w:r>
      <w:proofErr w:type="spellStart"/>
      <w:r w:rsidRPr="00E044E5">
        <w:t>potresima</w:t>
      </w:r>
      <w:proofErr w:type="spellEnd"/>
      <w:r w:rsidRPr="00E044E5">
        <w:t xml:space="preserve">, </w:t>
      </w:r>
      <w:proofErr w:type="spellStart"/>
      <w:r w:rsidRPr="00E044E5">
        <w:t>požarima</w:t>
      </w:r>
      <w:proofErr w:type="spellEnd"/>
      <w:r w:rsidRPr="00E044E5">
        <w:t xml:space="preserve"> </w:t>
      </w:r>
      <w:proofErr w:type="spellStart"/>
      <w:r w:rsidRPr="00E044E5">
        <w:t>ili</w:t>
      </w:r>
      <w:proofErr w:type="spellEnd"/>
      <w:r w:rsidRPr="00E044E5">
        <w:t xml:space="preserve"> </w:t>
      </w:r>
      <w:proofErr w:type="spellStart"/>
      <w:r w:rsidRPr="00E044E5">
        <w:t>industrijskim</w:t>
      </w:r>
      <w:proofErr w:type="spellEnd"/>
      <w:r w:rsidRPr="00E044E5">
        <w:t xml:space="preserve"> </w:t>
      </w:r>
      <w:proofErr w:type="spellStart"/>
      <w:r w:rsidRPr="00E044E5">
        <w:t>nesrećama</w:t>
      </w:r>
      <w:proofErr w:type="spellEnd"/>
      <w:r>
        <w:t xml:space="preserve">. </w:t>
      </w:r>
      <w:r w:rsidRPr="00E044E5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Stabilna i pouzdana opskrba električnom energijom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. </w:t>
      </w:r>
      <w:r w:rsidRPr="00E044E5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Dostupnost više neovisnih internetskih i komunikacijskih veza.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E044E5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Dobra prometna povezanost, ali ne previše izložena (npr. ne odmah uz autocestu).</w:t>
      </w: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r w:rsidRPr="00E044E5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Mogućnost fizičke zaštite i kontrole pristupa.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2. Kako okolišni faktori (poplave, potresi) </w:t>
      </w:r>
      <w:proofErr w:type="spellStart"/>
      <w:r>
        <w:t>utječu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fizičku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>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proofErr w:type="spellStart"/>
      <w:r>
        <w:t>Poplave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uništiti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, </w:t>
      </w:r>
      <w:proofErr w:type="spellStart"/>
      <w:r>
        <w:t>prekidati</w:t>
      </w:r>
      <w:proofErr w:type="spellEnd"/>
      <w:r>
        <w:t xml:space="preserve"> </w:t>
      </w:r>
      <w:proofErr w:type="spellStart"/>
      <w:r>
        <w:t>napajanje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gubitka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>
        <w:t xml:space="preserve"> </w:t>
      </w:r>
      <w:proofErr w:type="spellStart"/>
      <w:r>
        <w:t>Potresi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oštetiti</w:t>
      </w:r>
      <w:proofErr w:type="spellEnd"/>
      <w:r>
        <w:t xml:space="preserve"> </w:t>
      </w:r>
      <w:proofErr w:type="spellStart"/>
      <w:r>
        <w:t>zgrade</w:t>
      </w:r>
      <w:proofErr w:type="spellEnd"/>
      <w:r>
        <w:t xml:space="preserve">, </w:t>
      </w:r>
      <w:proofErr w:type="spellStart"/>
      <w:r>
        <w:t>ormare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servere</w:t>
      </w:r>
      <w:proofErr w:type="spellEnd"/>
      <w:r>
        <w:t>.</w:t>
      </w:r>
      <w:r>
        <w:t xml:space="preserve"> </w:t>
      </w:r>
      <w:proofErr w:type="spellStart"/>
      <w:r>
        <w:t>Zbog</w:t>
      </w:r>
      <w:proofErr w:type="spellEnd"/>
      <w:r>
        <w:t xml:space="preserve"> toga se </w:t>
      </w:r>
      <w:proofErr w:type="spellStart"/>
      <w:r>
        <w:t>poduzimaju</w:t>
      </w:r>
      <w:proofErr w:type="spellEnd"/>
      <w:r>
        <w:t xml:space="preserve"> </w:t>
      </w:r>
      <w:proofErr w:type="spellStart"/>
      <w:r>
        <w:t>mjere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podignutih</w:t>
      </w:r>
      <w:proofErr w:type="spellEnd"/>
      <w:r>
        <w:t xml:space="preserve"> </w:t>
      </w:r>
      <w:proofErr w:type="spellStart"/>
      <w:r>
        <w:t>podova</w:t>
      </w:r>
      <w:proofErr w:type="spellEnd"/>
      <w:r>
        <w:t xml:space="preserve">, </w:t>
      </w:r>
      <w:proofErr w:type="spellStart"/>
      <w:r>
        <w:t>jačih</w:t>
      </w:r>
      <w:proofErr w:type="spellEnd"/>
      <w:r>
        <w:t xml:space="preserve"> </w:t>
      </w:r>
      <w:proofErr w:type="spellStart"/>
      <w:r>
        <w:t>temelja</w:t>
      </w:r>
      <w:proofErr w:type="spellEnd"/>
      <w:r>
        <w:t xml:space="preserve">, </w:t>
      </w:r>
      <w:proofErr w:type="spellStart"/>
      <w:r>
        <w:t>otpornijih</w:t>
      </w:r>
      <w:proofErr w:type="spellEnd"/>
      <w:r>
        <w:t xml:space="preserve"> </w:t>
      </w:r>
      <w:proofErr w:type="spellStart"/>
      <w:r>
        <w:t>ormara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redundancije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3. Koje mjere se poduzimaju za </w:t>
      </w:r>
      <w:proofErr w:type="spellStart"/>
      <w:r>
        <w:t>zaš</w:t>
      </w:r>
      <w:r>
        <w:t>titu</w:t>
      </w:r>
      <w:proofErr w:type="spellEnd"/>
      <w:r>
        <w:t xml:space="preserve"> server </w:t>
      </w:r>
      <w:proofErr w:type="spellStart"/>
      <w:r>
        <w:t>sobe</w:t>
      </w:r>
      <w:proofErr w:type="spellEnd"/>
      <w:r>
        <w:t>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(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biometrija</w:t>
      </w:r>
      <w:proofErr w:type="spellEnd"/>
      <w:r>
        <w:t>).</w:t>
      </w:r>
      <w:r>
        <w:t xml:space="preserve"> </w:t>
      </w:r>
      <w:proofErr w:type="spellStart"/>
      <w:r>
        <w:t>Videonadzor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alarmni</w:t>
      </w:r>
      <w:proofErr w:type="spellEnd"/>
      <w:r>
        <w:t xml:space="preserve"> </w:t>
      </w:r>
      <w:proofErr w:type="spellStart"/>
      <w:r>
        <w:t>sustavi</w:t>
      </w:r>
      <w:proofErr w:type="spellEnd"/>
      <w:r>
        <w:t>.</w:t>
      </w:r>
      <w:r>
        <w:t xml:space="preserve"> </w:t>
      </w:r>
      <w:proofErr w:type="spellStart"/>
      <w:r>
        <w:t>Klimatizacija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vlage</w:t>
      </w:r>
      <w:proofErr w:type="spellEnd"/>
      <w:r>
        <w:t>.</w:t>
      </w:r>
      <w:r>
        <w:t xml:space="preserve">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gašenje</w:t>
      </w:r>
      <w:proofErr w:type="spellEnd"/>
      <w:r>
        <w:t xml:space="preserve"> </w:t>
      </w:r>
      <w:proofErr w:type="spellStart"/>
      <w:r>
        <w:t>požara</w:t>
      </w:r>
      <w:proofErr w:type="spellEnd"/>
      <w:r>
        <w:t xml:space="preserve"> (</w:t>
      </w:r>
      <w:proofErr w:type="spellStart"/>
      <w:r>
        <w:t>plin</w:t>
      </w:r>
      <w:proofErr w:type="spellEnd"/>
      <w:r>
        <w:t xml:space="preserve">, CO₂, </w:t>
      </w:r>
      <w:proofErr w:type="spellStart"/>
      <w:r>
        <w:t>praškasti</w:t>
      </w:r>
      <w:proofErr w:type="spellEnd"/>
      <w:r>
        <w:t xml:space="preserve"> </w:t>
      </w:r>
      <w:proofErr w:type="spellStart"/>
      <w:r>
        <w:t>sustavi</w:t>
      </w:r>
      <w:proofErr w:type="spellEnd"/>
      <w:r>
        <w:t xml:space="preserve"> – </w:t>
      </w:r>
      <w:proofErr w:type="spellStart"/>
      <w:r>
        <w:t>nikako</w:t>
      </w:r>
      <w:proofErr w:type="spellEnd"/>
      <w:r>
        <w:t xml:space="preserve"> </w:t>
      </w:r>
      <w:proofErr w:type="spellStart"/>
      <w:r>
        <w:t>voda</w:t>
      </w:r>
      <w:proofErr w:type="spellEnd"/>
      <w:r>
        <w:t>).</w:t>
      </w:r>
      <w:r>
        <w:t xml:space="preserve"> </w:t>
      </w:r>
      <w:proofErr w:type="spellStart"/>
      <w:r>
        <w:t>Rezervno</w:t>
      </w:r>
      <w:proofErr w:type="spellEnd"/>
      <w:r>
        <w:t xml:space="preserve"> </w:t>
      </w:r>
      <w:proofErr w:type="spellStart"/>
      <w:r>
        <w:t>napajanje</w:t>
      </w:r>
      <w:proofErr w:type="spellEnd"/>
      <w:r>
        <w:t xml:space="preserve"> (UPS, </w:t>
      </w:r>
      <w:proofErr w:type="spellStart"/>
      <w:r>
        <w:t>agregat</w:t>
      </w:r>
      <w:proofErr w:type="spellEnd"/>
      <w:r>
        <w:t>).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4. Kako se osigurava fizička sigurnost u </w:t>
      </w:r>
      <w:proofErr w:type="spellStart"/>
      <w:r>
        <w:t>zgradama</w:t>
      </w:r>
      <w:proofErr w:type="spellEnd"/>
      <w:r>
        <w:t xml:space="preserve"> s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?</w:t>
      </w:r>
    </w:p>
    <w:p w:rsidR="00E044E5" w:rsidRDefault="00E044E5" w:rsidP="00E044E5">
      <w:pPr>
        <w:pStyle w:val="Brojevi"/>
        <w:numPr>
          <w:ilvl w:val="0"/>
          <w:numId w:val="0"/>
        </w:numPr>
        <w:ind w:left="360"/>
      </w:pPr>
      <w:proofErr w:type="spellStart"/>
      <w:r>
        <w:t>Ograničeni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ovlaštenim</w:t>
      </w:r>
      <w:proofErr w:type="spellEnd"/>
      <w:r>
        <w:t xml:space="preserve"> </w:t>
      </w:r>
      <w:proofErr w:type="spellStart"/>
      <w:r>
        <w:t>osobama</w:t>
      </w:r>
      <w:proofErr w:type="spellEnd"/>
      <w:r>
        <w:t xml:space="preserve"> (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, zone).</w:t>
      </w:r>
      <w:r>
        <w:t xml:space="preserve"> </w:t>
      </w:r>
      <w:proofErr w:type="spellStart"/>
      <w:r>
        <w:t>Odvojene</w:t>
      </w:r>
      <w:proofErr w:type="spellEnd"/>
      <w:r>
        <w:t xml:space="preserve"> </w:t>
      </w:r>
      <w:proofErr w:type="spellStart"/>
      <w:r>
        <w:t>sigurnosne</w:t>
      </w:r>
      <w:proofErr w:type="spellEnd"/>
      <w:r>
        <w:t xml:space="preserve"> zone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.</w:t>
      </w:r>
      <w:r>
        <w:t xml:space="preserve"> </w:t>
      </w:r>
      <w:proofErr w:type="spellStart"/>
      <w:r>
        <w:t>Videonadzor</w:t>
      </w:r>
      <w:proofErr w:type="spellEnd"/>
      <w:r>
        <w:t xml:space="preserve"> </w:t>
      </w:r>
      <w:proofErr w:type="spellStart"/>
      <w:r>
        <w:t>zajedničkih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>.</w:t>
      </w:r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osigurani</w:t>
      </w:r>
      <w:proofErr w:type="spellEnd"/>
      <w:r>
        <w:t xml:space="preserve"> </w:t>
      </w:r>
      <w:proofErr w:type="spellStart"/>
      <w:r>
        <w:t>prostori</w:t>
      </w:r>
      <w:proofErr w:type="spellEnd"/>
      <w:r>
        <w:t xml:space="preserve"> za </w:t>
      </w:r>
      <w:proofErr w:type="spellStart"/>
      <w:r>
        <w:t>servere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komunikacijsku</w:t>
      </w:r>
      <w:proofErr w:type="spellEnd"/>
      <w:r>
        <w:t xml:space="preserve"> </w:t>
      </w:r>
      <w:proofErr w:type="spellStart"/>
      <w:r>
        <w:t>opremu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5. Koja je uloga dizajna prostorije u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informacijskih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?</w:t>
      </w:r>
    </w:p>
    <w:p w:rsidR="002932C7" w:rsidRDefault="002932C7" w:rsidP="002932C7">
      <w:pPr>
        <w:pStyle w:val="Brojevi"/>
        <w:numPr>
          <w:ilvl w:val="0"/>
          <w:numId w:val="0"/>
        </w:numPr>
        <w:ind w:left="360"/>
      </w:pPr>
      <w:proofErr w:type="spellStart"/>
      <w:r>
        <w:lastRenderedPageBreak/>
        <w:t>Optimalan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sprječava</w:t>
      </w:r>
      <w:proofErr w:type="spellEnd"/>
      <w:r>
        <w:t xml:space="preserve"> </w:t>
      </w:r>
      <w:proofErr w:type="spellStart"/>
      <w:r>
        <w:t>pregrijavanje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>.</w:t>
      </w:r>
      <w:r>
        <w:t xml:space="preserve"> </w:t>
      </w:r>
      <w:proofErr w:type="spellStart"/>
      <w:r>
        <w:t>Kabeli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ormari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organizirani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označeni</w:t>
      </w:r>
      <w:proofErr w:type="spellEnd"/>
      <w:r>
        <w:t>.</w:t>
      </w:r>
      <w:r>
        <w:t xml:space="preserve"> </w:t>
      </w:r>
      <w:proofErr w:type="spellStart"/>
      <w:r>
        <w:t>Zidovi</w:t>
      </w:r>
      <w:proofErr w:type="spellEnd"/>
      <w:r>
        <w:t xml:space="preserve">,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podovi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vatrootpornost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zvučnu</w:t>
      </w:r>
      <w:proofErr w:type="spellEnd"/>
      <w:r>
        <w:t xml:space="preserve"> </w:t>
      </w:r>
      <w:proofErr w:type="spellStart"/>
      <w:r>
        <w:t>izolaciju</w:t>
      </w:r>
      <w:proofErr w:type="spellEnd"/>
      <w:r>
        <w:t>.</w:t>
      </w:r>
      <w:r>
        <w:t xml:space="preserve">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barijere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dvostruka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, </w:t>
      </w:r>
      <w:proofErr w:type="spellStart"/>
      <w:r>
        <w:t>zaključani</w:t>
      </w:r>
      <w:proofErr w:type="spellEnd"/>
      <w:r>
        <w:t xml:space="preserve"> </w:t>
      </w:r>
      <w:proofErr w:type="spellStart"/>
      <w:r>
        <w:t>ormari</w:t>
      </w:r>
      <w:proofErr w:type="spellEnd"/>
      <w:r>
        <w:t>).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6. Kako se štite komunikacijski </w:t>
      </w:r>
      <w:proofErr w:type="spellStart"/>
      <w:r>
        <w:t>ormari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mrežna</w:t>
      </w:r>
      <w:proofErr w:type="spellEnd"/>
      <w:r>
        <w:t xml:space="preserve"> </w:t>
      </w:r>
      <w:proofErr w:type="spellStart"/>
      <w:r>
        <w:t>oprema</w:t>
      </w:r>
      <w:proofErr w:type="spellEnd"/>
      <w:r>
        <w:t>?</w:t>
      </w:r>
    </w:p>
    <w:p w:rsidR="002932C7" w:rsidRDefault="002932C7" w:rsidP="002932C7">
      <w:pPr>
        <w:pStyle w:val="Brojevi"/>
        <w:numPr>
          <w:ilvl w:val="0"/>
          <w:numId w:val="0"/>
        </w:numPr>
        <w:ind w:left="360"/>
      </w:pPr>
      <w:proofErr w:type="spellStart"/>
      <w:r>
        <w:t>Zaključavanje</w:t>
      </w:r>
      <w:proofErr w:type="spellEnd"/>
      <w:r>
        <w:t xml:space="preserve"> </w:t>
      </w:r>
      <w:proofErr w:type="spellStart"/>
      <w:r>
        <w:t>ormara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ovlaštenim</w:t>
      </w:r>
      <w:proofErr w:type="spellEnd"/>
      <w:r>
        <w:t xml:space="preserve"> </w:t>
      </w:r>
      <w:proofErr w:type="spellStart"/>
      <w:r>
        <w:t>osobama</w:t>
      </w:r>
      <w:proofErr w:type="spellEnd"/>
      <w:r>
        <w:t>.</w:t>
      </w:r>
      <w:r>
        <w:t xml:space="preserve"> </w:t>
      </w:r>
      <w:proofErr w:type="spellStart"/>
      <w:r>
        <w:t>Smještaj</w:t>
      </w:r>
      <w:proofErr w:type="spellEnd"/>
      <w:r>
        <w:t xml:space="preserve"> u </w:t>
      </w:r>
      <w:proofErr w:type="spellStart"/>
      <w:r>
        <w:t>sigurnosnim</w:t>
      </w:r>
      <w:proofErr w:type="spellEnd"/>
      <w:r>
        <w:t xml:space="preserve"> </w:t>
      </w:r>
      <w:proofErr w:type="spellStart"/>
      <w:r>
        <w:t>zonama</w:t>
      </w:r>
      <w:proofErr w:type="spellEnd"/>
      <w:r>
        <w:t xml:space="preserve"> (server </w:t>
      </w:r>
      <w:proofErr w:type="spellStart"/>
      <w:r>
        <w:t>sobe</w:t>
      </w:r>
      <w:proofErr w:type="spellEnd"/>
      <w:r>
        <w:t>).</w:t>
      </w:r>
      <w:r>
        <w:t xml:space="preserve"> </w:t>
      </w:r>
      <w:proofErr w:type="spellStart"/>
      <w:r>
        <w:t>Videonadzor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>.</w:t>
      </w:r>
      <w:r>
        <w:t xml:space="preserve"> </w:t>
      </w:r>
      <w:proofErr w:type="spellStart"/>
      <w:r>
        <w:t>Oznake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uredno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kablova</w:t>
      </w:r>
      <w:proofErr w:type="spellEnd"/>
      <w:r>
        <w:t xml:space="preserve"> za </w:t>
      </w:r>
      <w:proofErr w:type="spellStart"/>
      <w:r>
        <w:t>sprječavanje</w:t>
      </w:r>
      <w:proofErr w:type="spellEnd"/>
      <w:r>
        <w:t xml:space="preserve"> </w:t>
      </w:r>
      <w:proofErr w:type="spellStart"/>
      <w:r>
        <w:t>manipulacije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7. Koje su preporuke za </w:t>
      </w:r>
      <w:proofErr w:type="spellStart"/>
      <w:r>
        <w:t>sigurnosnu</w:t>
      </w:r>
      <w:proofErr w:type="spellEnd"/>
      <w:r>
        <w:t xml:space="preserve"> </w:t>
      </w:r>
      <w:proofErr w:type="spellStart"/>
      <w:r>
        <w:t>rasvjetu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?</w:t>
      </w:r>
    </w:p>
    <w:p w:rsidR="002932C7" w:rsidRDefault="002932C7" w:rsidP="002932C7">
      <w:pPr>
        <w:pStyle w:val="Brojevi"/>
        <w:numPr>
          <w:ilvl w:val="0"/>
          <w:numId w:val="0"/>
        </w:numPr>
        <w:ind w:left="360"/>
      </w:pPr>
      <w:proofErr w:type="spellStart"/>
      <w:r>
        <w:t>Vanjska</w:t>
      </w:r>
      <w:proofErr w:type="spellEnd"/>
      <w:r>
        <w:t xml:space="preserve"> </w:t>
      </w:r>
      <w:proofErr w:type="spellStart"/>
      <w:r>
        <w:t>rasvjeta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pokriva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prilaze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kritične</w:t>
      </w:r>
      <w:proofErr w:type="spellEnd"/>
      <w:r>
        <w:t xml:space="preserve"> </w:t>
      </w:r>
      <w:proofErr w:type="spellStart"/>
      <w:r>
        <w:t>točke</w:t>
      </w:r>
      <w:proofErr w:type="spellEnd"/>
      <w:r>
        <w:t>.</w:t>
      </w:r>
      <w:r>
        <w:t xml:space="preserve">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paljenje</w:t>
      </w:r>
      <w:proofErr w:type="spellEnd"/>
      <w:r>
        <w:t xml:space="preserve"> (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pokreta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program).</w:t>
      </w:r>
      <w:r>
        <w:t xml:space="preserve">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rasvjete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za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vidljivost</w:t>
      </w:r>
      <w:proofErr w:type="spellEnd"/>
      <w:r>
        <w:t>.</w:t>
      </w:r>
      <w:r>
        <w:t xml:space="preserve"> </w:t>
      </w:r>
      <w:proofErr w:type="spellStart"/>
      <w:r>
        <w:t>Rezervno</w:t>
      </w:r>
      <w:proofErr w:type="spellEnd"/>
      <w:r>
        <w:t xml:space="preserve"> </w:t>
      </w:r>
      <w:proofErr w:type="spellStart"/>
      <w:r>
        <w:t>napajanje</w:t>
      </w:r>
      <w:proofErr w:type="spellEnd"/>
      <w:r>
        <w:t xml:space="preserve"> da </w:t>
      </w:r>
      <w:proofErr w:type="spellStart"/>
      <w:r>
        <w:t>svjetla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nestanka</w:t>
      </w:r>
      <w:proofErr w:type="spellEnd"/>
      <w:r>
        <w:t xml:space="preserve"> </w:t>
      </w:r>
      <w:proofErr w:type="spellStart"/>
      <w:r>
        <w:t>struje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8. Kako se provodi nadzor nad ulazima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?</w:t>
      </w:r>
    </w:p>
    <w:p w:rsidR="00A710B2" w:rsidRDefault="00A710B2" w:rsidP="00A710B2">
      <w:pPr>
        <w:pStyle w:val="Brojevi"/>
        <w:numPr>
          <w:ilvl w:val="0"/>
          <w:numId w:val="0"/>
        </w:numPr>
        <w:ind w:left="360"/>
      </w:pPr>
      <w:proofErr w:type="spellStart"/>
      <w:r>
        <w:t>Evidencija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(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biometrija</w:t>
      </w:r>
      <w:proofErr w:type="spellEnd"/>
      <w:r>
        <w:t>).</w:t>
      </w:r>
      <w:r>
        <w:t xml:space="preserve"> </w:t>
      </w:r>
      <w:proofErr w:type="spellStart"/>
      <w:r>
        <w:t>Videonadzor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>.</w:t>
      </w:r>
      <w:r>
        <w:t xml:space="preserve"> </w:t>
      </w:r>
      <w:proofErr w:type="spellStart"/>
      <w:r>
        <w:t>Portir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zaštitar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ulazu</w:t>
      </w:r>
      <w:proofErr w:type="spellEnd"/>
      <w:r>
        <w:t>.</w:t>
      </w:r>
    </w:p>
    <w:p w:rsidR="00A710B2" w:rsidRDefault="00A710B2" w:rsidP="00A710B2">
      <w:pPr>
        <w:pStyle w:val="Brojevi"/>
        <w:numPr>
          <w:ilvl w:val="0"/>
          <w:numId w:val="0"/>
        </w:numPr>
        <w:ind w:left="360"/>
      </w:pPr>
      <w:proofErr w:type="spellStart"/>
      <w:r>
        <w:t>Sustavi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onemogućuju</w:t>
      </w:r>
      <w:proofErr w:type="spellEnd"/>
      <w:r>
        <w:t xml:space="preserve"> “tailgating”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turniketi</w:t>
      </w:r>
      <w:proofErr w:type="spellEnd"/>
      <w:r>
        <w:t xml:space="preserve">, </w:t>
      </w:r>
      <w:proofErr w:type="spellStart"/>
      <w:r>
        <w:t>sigurnosna</w:t>
      </w:r>
      <w:proofErr w:type="spellEnd"/>
      <w:r>
        <w:t xml:space="preserve"> </w:t>
      </w:r>
      <w:proofErr w:type="spellStart"/>
      <w:r>
        <w:t>vrata</w:t>
      </w:r>
      <w:proofErr w:type="spellEnd"/>
      <w:r>
        <w:t>).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9. Koji su standardi za vatrootpornost </w:t>
      </w:r>
      <w:proofErr w:type="spellStart"/>
      <w:r>
        <w:t>prostorija</w:t>
      </w:r>
      <w:proofErr w:type="spellEnd"/>
      <w:r>
        <w:t xml:space="preserve"> s </w:t>
      </w:r>
      <w:proofErr w:type="spellStart"/>
      <w:r>
        <w:t>kritičnom</w:t>
      </w:r>
      <w:proofErr w:type="spellEnd"/>
      <w:r>
        <w:t xml:space="preserve"> </w:t>
      </w:r>
      <w:proofErr w:type="spellStart"/>
      <w:r>
        <w:t>opremom</w:t>
      </w:r>
      <w:proofErr w:type="spellEnd"/>
      <w:r>
        <w:t>?</w:t>
      </w:r>
    </w:p>
    <w:p w:rsidR="00A710B2" w:rsidRDefault="00A710B2" w:rsidP="00A710B2">
      <w:pPr>
        <w:pStyle w:val="Brojevi"/>
        <w:numPr>
          <w:ilvl w:val="0"/>
          <w:numId w:val="0"/>
        </w:numPr>
        <w:ind w:left="360"/>
      </w:pPr>
      <w:r>
        <w:t xml:space="preserve">EN 1047-2 – standard za </w:t>
      </w:r>
      <w:proofErr w:type="spellStart"/>
      <w:r>
        <w:t>zaštitu</w:t>
      </w:r>
      <w:proofErr w:type="spellEnd"/>
      <w:r>
        <w:t xml:space="preserve"> IT </w:t>
      </w:r>
      <w:proofErr w:type="spellStart"/>
      <w:r>
        <w:t>prostorija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požara</w:t>
      </w:r>
      <w:proofErr w:type="spellEnd"/>
      <w:r>
        <w:t>.</w:t>
      </w:r>
      <w:r>
        <w:t xml:space="preserve"> </w:t>
      </w:r>
      <w:r>
        <w:t xml:space="preserve">ISO/IEC 27001 </w:t>
      </w:r>
      <w:proofErr w:type="spellStart"/>
      <w:r>
        <w:t>i</w:t>
      </w:r>
      <w:proofErr w:type="spellEnd"/>
      <w:r>
        <w:t xml:space="preserve"> 27002 – </w:t>
      </w:r>
      <w:proofErr w:type="spellStart"/>
      <w:r>
        <w:t>propisuju</w:t>
      </w:r>
      <w:proofErr w:type="spellEnd"/>
      <w:r>
        <w:t xml:space="preserve"> </w:t>
      </w:r>
      <w:proofErr w:type="spellStart"/>
      <w:r>
        <w:t>mjere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protupožarnu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>.</w:t>
      </w:r>
      <w:r>
        <w:t xml:space="preserve"> </w:t>
      </w:r>
      <w:proofErr w:type="spellStart"/>
      <w:r>
        <w:t>Nacionalni</w:t>
      </w:r>
      <w:proofErr w:type="spellEnd"/>
      <w:r>
        <w:t xml:space="preserve"> </w:t>
      </w:r>
      <w:proofErr w:type="spellStart"/>
      <w:r>
        <w:t>propisi</w:t>
      </w:r>
      <w:proofErr w:type="spellEnd"/>
      <w:r>
        <w:t xml:space="preserve"> o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požara</w:t>
      </w:r>
      <w:proofErr w:type="spellEnd"/>
      <w:r>
        <w:t>.</w:t>
      </w:r>
      <w:r>
        <w:t xml:space="preserve"> </w:t>
      </w:r>
      <w:proofErr w:type="spellStart"/>
      <w:r>
        <w:t>Preporuka</w:t>
      </w:r>
      <w:proofErr w:type="spellEnd"/>
      <w:r>
        <w:t xml:space="preserve">: </w:t>
      </w:r>
      <w:proofErr w:type="spellStart"/>
      <w:r>
        <w:t>zidovi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minimalno</w:t>
      </w:r>
      <w:proofErr w:type="spellEnd"/>
      <w:r>
        <w:t xml:space="preserve"> 60–120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otpornosti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požar</w:t>
      </w:r>
      <w:proofErr w:type="spellEnd"/>
      <w:r>
        <w:t>.</w:t>
      </w:r>
    </w:p>
    <w:p w:rsidR="00CB53B6" w:rsidRDefault="0016686C" w:rsidP="00360D46">
      <w:pPr>
        <w:pStyle w:val="Brojevi"/>
        <w:numPr>
          <w:ilvl w:val="0"/>
          <w:numId w:val="0"/>
        </w:numPr>
        <w:ind w:left="360" w:hanging="360"/>
      </w:pPr>
      <w:r>
        <w:t xml:space="preserve">10. Kako se provodi fizička sigurnost u </w:t>
      </w:r>
      <w:proofErr w:type="spellStart"/>
      <w:r>
        <w:t>mobilnim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privremenim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>?</w:t>
      </w:r>
    </w:p>
    <w:p w:rsidR="00A710B2" w:rsidRDefault="00A710B2" w:rsidP="00A710B2">
      <w:pPr>
        <w:pStyle w:val="Brojevi"/>
        <w:numPr>
          <w:ilvl w:val="0"/>
          <w:numId w:val="0"/>
        </w:numPr>
        <w:ind w:left="360"/>
      </w:pPr>
      <w:proofErr w:type="spellStart"/>
      <w:r>
        <w:t>Korištenje</w:t>
      </w:r>
      <w:proofErr w:type="spellEnd"/>
      <w:r>
        <w:t xml:space="preserve"> </w:t>
      </w:r>
      <w:proofErr w:type="spellStart"/>
      <w:r>
        <w:t>kontejnerskih</w:t>
      </w:r>
      <w:proofErr w:type="spellEnd"/>
      <w:r>
        <w:t xml:space="preserve"> </w:t>
      </w:r>
      <w:proofErr w:type="spellStart"/>
      <w:r>
        <w:t>podatkovnih</w:t>
      </w:r>
      <w:proofErr w:type="spellEnd"/>
      <w:r>
        <w:t xml:space="preserve"> </w:t>
      </w:r>
      <w:proofErr w:type="spellStart"/>
      <w:r>
        <w:t>centara</w:t>
      </w:r>
      <w:proofErr w:type="spellEnd"/>
      <w:r>
        <w:t xml:space="preserve"> (</w:t>
      </w:r>
      <w:proofErr w:type="spellStart"/>
      <w:r>
        <w:t>modularnih</w:t>
      </w:r>
      <w:proofErr w:type="spellEnd"/>
      <w:r>
        <w:t xml:space="preserve">,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premjestivih</w:t>
      </w:r>
      <w:proofErr w:type="spellEnd"/>
      <w:r>
        <w:t>).</w:t>
      </w:r>
      <w:r>
        <w:t xml:space="preserve"> </w:t>
      </w:r>
      <w:proofErr w:type="spellStart"/>
      <w:r>
        <w:t>Pojačane</w:t>
      </w:r>
      <w:proofErr w:type="spellEnd"/>
      <w:r>
        <w:t xml:space="preserve"> brave, </w:t>
      </w:r>
      <w:proofErr w:type="spellStart"/>
      <w:r>
        <w:t>prijenosni</w:t>
      </w:r>
      <w:proofErr w:type="spellEnd"/>
      <w:r>
        <w:t xml:space="preserve"> </w:t>
      </w:r>
      <w:proofErr w:type="spellStart"/>
      <w:r>
        <w:t>alarmni</w:t>
      </w:r>
      <w:proofErr w:type="spellEnd"/>
      <w:r>
        <w:t xml:space="preserve"> </w:t>
      </w:r>
      <w:proofErr w:type="spellStart"/>
      <w:r>
        <w:t>sustavi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videonadzor</w:t>
      </w:r>
      <w:proofErr w:type="spellEnd"/>
      <w:r>
        <w:t>.</w:t>
      </w:r>
      <w:r>
        <w:t xml:space="preserve"> </w:t>
      </w:r>
      <w:proofErr w:type="spellStart"/>
      <w:r>
        <w:t>Zaštita</w:t>
      </w:r>
      <w:proofErr w:type="spellEnd"/>
      <w:r>
        <w:t xml:space="preserve"> od </w:t>
      </w:r>
      <w:proofErr w:type="spellStart"/>
      <w:r>
        <w:t>vremenskih</w:t>
      </w:r>
      <w:proofErr w:type="spellEnd"/>
      <w:r>
        <w:t xml:space="preserve"> </w:t>
      </w:r>
      <w:proofErr w:type="spellStart"/>
      <w:r>
        <w:t>uvjeta</w:t>
      </w:r>
      <w:proofErr w:type="spellEnd"/>
      <w:r>
        <w:t xml:space="preserve"> (</w:t>
      </w:r>
      <w:proofErr w:type="spellStart"/>
      <w:r>
        <w:t>krovne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bočne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>).</w:t>
      </w:r>
      <w:r>
        <w:t xml:space="preserve">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kopije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udaljenim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(u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>).</w:t>
      </w:r>
    </w:p>
    <w:sectPr w:rsidR="00A710B2" w:rsidSect="00360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CB8EB48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1661A8"/>
    <w:multiLevelType w:val="multilevel"/>
    <w:tmpl w:val="61DE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86C"/>
    <w:rsid w:val="00270345"/>
    <w:rsid w:val="002932C7"/>
    <w:rsid w:val="0029639D"/>
    <w:rsid w:val="00326F90"/>
    <w:rsid w:val="00360D46"/>
    <w:rsid w:val="005C61AD"/>
    <w:rsid w:val="00A710B2"/>
    <w:rsid w:val="00AA1D8D"/>
    <w:rsid w:val="00B47730"/>
    <w:rsid w:val="00CB0664"/>
    <w:rsid w:val="00CB53B6"/>
    <w:rsid w:val="00E044E5"/>
    <w:rsid w:val="00F8600A"/>
    <w:rsid w:val="00FB0D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425C18"/>
  <w14:defaultImageDpi w14:val="300"/>
  <w15:docId w15:val="{0213DD5A-39A5-45DF-BCED-2837AA80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Normal"/>
    <w:uiPriority w:val="99"/>
    <w:semiHidden/>
    <w:unhideWhenUsed/>
    <w:rsid w:val="005C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155251-F12F-47EC-90F7-4EB2517D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1337</Words>
  <Characters>7624</Characters>
  <Application>Microsoft Office Word</Application>
  <DocSecurity>0</DocSecurity>
  <Lines>63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Ucenik</cp:lastModifiedBy>
  <cp:revision>2</cp:revision>
  <dcterms:created xsi:type="dcterms:W3CDTF">2025-09-22T10:23:00Z</dcterms:created>
  <dcterms:modified xsi:type="dcterms:W3CDTF">2025-09-22T10:23:00Z</dcterms:modified>
  <cp:category/>
</cp:coreProperties>
</file>