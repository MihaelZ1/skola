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63B1" w14:textId="77777777" w:rsidR="0066476D" w:rsidRDefault="0081566E">
      <w:pPr>
        <w:pStyle w:val="Heading1"/>
      </w:pPr>
      <w:r>
        <w:t>Zaštita pristupa datotekama, direktorijima i diskovima metodom enkripcije</w:t>
      </w:r>
    </w:p>
    <w:p w14:paraId="1AA86F1F" w14:textId="77777777" w:rsidR="0066476D" w:rsidRDefault="0081566E">
      <w:pPr>
        <w:pStyle w:val="Heading2"/>
      </w:pPr>
      <w:r>
        <w:t>Teorijski uvod</w:t>
      </w:r>
    </w:p>
    <w:p w14:paraId="4ABBA871" w14:textId="77777777" w:rsidR="0066476D" w:rsidRDefault="0081566E">
      <w:r>
        <w:t xml:space="preserve">Enkripcija je proces pretvaranja podataka u oblik koji je nečitljiv bez odgovarajućeg ključa. Koristi se za zaštitu povjerljivih informacija od </w:t>
      </w:r>
      <w:r>
        <w:t>neovlaštenog pristupa. Postoje dvije osnovne vrste enkripcije:</w:t>
      </w:r>
      <w:r>
        <w:br/>
        <w:t>- Simetrična enkripcija: koristi isti ključ za enkripciju i dekripciju podataka.</w:t>
      </w:r>
      <w:r>
        <w:br/>
        <w:t>- Asimetrična enkripcija: koristi par ključeva – javni ključ za enkripciju i privatni ključ za dekripciju.</w:t>
      </w:r>
      <w:r>
        <w:br/>
      </w:r>
      <w:r>
        <w:br/>
        <w:t>Zašt</w:t>
      </w:r>
      <w:r>
        <w:t>ita pristupa datotekama, direktorijima i diskovima enkripcijom osigurava da samo ovlašteni korisnici mogu pristupiti osjetljivim podacima, što je ključno u poslovnom i osobnom okruženju.</w:t>
      </w:r>
    </w:p>
    <w:p w14:paraId="1C39C906" w14:textId="77777777" w:rsidR="0066476D" w:rsidRDefault="0081566E">
      <w:pPr>
        <w:pStyle w:val="Heading2"/>
      </w:pPr>
      <w:r>
        <w:t>Zadaci i rješenja za Windows OS</w:t>
      </w:r>
    </w:p>
    <w:p w14:paraId="6FE1BA14" w14:textId="77777777" w:rsidR="0066476D" w:rsidRDefault="0081566E">
      <w:pPr>
        <w:pStyle w:val="Heading3"/>
      </w:pPr>
      <w:r>
        <w:t>1. Enkripcija datoteka pomoću EFS (En</w:t>
      </w:r>
      <w:r>
        <w:t>crypting File System)</w:t>
      </w:r>
    </w:p>
    <w:p w14:paraId="41AC755F" w14:textId="77777777" w:rsidR="0066476D" w:rsidRDefault="0081566E">
      <w:r>
        <w:t>Zadatak: Enkriptiraj tekstualnu datoteku pomoću EFS-a.</w:t>
      </w:r>
      <w:r>
        <w:br/>
        <w:t>Rješenje:</w:t>
      </w:r>
      <w:r>
        <w:br/>
        <w:t>1. Desni klik na datoteku → Properties → Advanced.</w:t>
      </w:r>
      <w:r>
        <w:br/>
        <w:t>2. Označi “Encrypt contents to secure data”.</w:t>
      </w:r>
      <w:r>
        <w:br/>
        <w:t>3. Klikni OK i Apply.</w:t>
      </w:r>
      <w:r>
        <w:br/>
        <w:t>4. Datoteka će biti označena zelenom bojom.</w:t>
      </w:r>
    </w:p>
    <w:p w14:paraId="101F8AC4" w14:textId="77777777" w:rsidR="0066476D" w:rsidRDefault="0081566E">
      <w:pPr>
        <w:pStyle w:val="Heading3"/>
      </w:pPr>
      <w:r>
        <w:t>2. Enkr</w:t>
      </w:r>
      <w:r>
        <w:t>ipcija diska pomoću BitLocker-a</w:t>
      </w:r>
    </w:p>
    <w:p w14:paraId="251B3F19" w14:textId="77777777" w:rsidR="0066476D" w:rsidRDefault="0081566E">
      <w:r>
        <w:t>Zadatak: Enkriptiraj USB stick pomoću BitLocker-a.</w:t>
      </w:r>
      <w:r>
        <w:br/>
        <w:t>Rješenje:</w:t>
      </w:r>
      <w:r>
        <w:br/>
        <w:t>1. Otvori Control Panel → BitLocker Drive Encryption.</w:t>
      </w:r>
      <w:r>
        <w:br/>
        <w:t>2. Odaberi USB disk i klikni “Turn on BitLocker”.</w:t>
      </w:r>
      <w:r>
        <w:br/>
        <w:t>3. Odaberi način otključavanja (lozinka, USB ključ).</w:t>
      </w:r>
      <w:r>
        <w:br/>
        <w:t>4. Spr</w:t>
      </w:r>
      <w:r>
        <w:t>emi recovery key na sigurno mjesto.</w:t>
      </w:r>
    </w:p>
    <w:p w14:paraId="215056E9" w14:textId="77777777" w:rsidR="0066476D" w:rsidRDefault="0081566E">
      <w:pPr>
        <w:pStyle w:val="Heading3"/>
      </w:pPr>
      <w:r>
        <w:t>3. Enkripcija pomoću VeraCrypt-a</w:t>
      </w:r>
    </w:p>
    <w:p w14:paraId="2222DE4C" w14:textId="77777777" w:rsidR="0066476D" w:rsidRDefault="0081566E">
      <w:r>
        <w:t>Zadatak: Kreiraj enkriptirani kontejner pomoću VeraCrypt-a.</w:t>
      </w:r>
      <w:r>
        <w:br/>
        <w:t>Rješenje:</w:t>
      </w:r>
      <w:r>
        <w:br/>
        <w:t>1. Pokreni VeraCrypt i klikni na 'Create Volume'.</w:t>
      </w:r>
      <w:r>
        <w:br/>
        <w:t>2. Odaberi 'Create an encrypted file container'.</w:t>
      </w:r>
      <w:r>
        <w:br/>
        <w:t xml:space="preserve">3. Slijedi korake </w:t>
      </w:r>
      <w:r>
        <w:t>za odabir lokacije, veličine, algoritma i lozinke.</w:t>
      </w:r>
      <w:r>
        <w:br/>
        <w:t>4. Montiraj kontejner kao virtualni disk.</w:t>
      </w:r>
    </w:p>
    <w:p w14:paraId="2EB6BF2F" w14:textId="77777777" w:rsidR="0066476D" w:rsidRDefault="0081566E">
      <w:pPr>
        <w:pStyle w:val="Heading3"/>
      </w:pPr>
      <w:r>
        <w:lastRenderedPageBreak/>
        <w:t>4. Enkripcija pomoću PowerShell-a</w:t>
      </w:r>
    </w:p>
    <w:p w14:paraId="33D1430B" w14:textId="77777777" w:rsidR="0066476D" w:rsidRDefault="0081566E">
      <w:r>
        <w:t>Zadatak: Automatiziraj enkripciju datoteka pomoću PowerShell skripte.</w:t>
      </w:r>
      <w:r>
        <w:br/>
        <w:t>Rješenje:</w:t>
      </w:r>
      <w:r>
        <w:br/>
        <w:t>Primjer naredbe:</w:t>
      </w:r>
      <w:r>
        <w:br/>
        <w:t>cipher /e "C:\Users\Korisnik\Doc</w:t>
      </w:r>
      <w:r>
        <w:t>uments\osjetljiva_datoteka.txt"</w:t>
      </w:r>
    </w:p>
    <w:p w14:paraId="7E05D615" w14:textId="77777777" w:rsidR="0066476D" w:rsidRDefault="0081566E">
      <w:pPr>
        <w:pStyle w:val="Heading2"/>
      </w:pPr>
      <w:r>
        <w:t>Zadaci i rješenja za Linux OS</w:t>
      </w:r>
    </w:p>
    <w:p w14:paraId="40F2E2B5" w14:textId="77777777" w:rsidR="0066476D" w:rsidRDefault="0081566E">
      <w:pPr>
        <w:pStyle w:val="Heading3"/>
      </w:pPr>
      <w:r>
        <w:t>1. Enkripcija datoteka pomoću gpg</w:t>
      </w:r>
    </w:p>
    <w:p w14:paraId="40F015FE" w14:textId="77777777" w:rsidR="0066476D" w:rsidRDefault="0081566E">
      <w:r>
        <w:t>Zadatak: Enkriptiraj datoteku pomoću GnuPG.</w:t>
      </w:r>
      <w:r>
        <w:br/>
        <w:t>Rješenje:</w:t>
      </w:r>
      <w:r>
        <w:br/>
        <w:t>1. Enkriptiraj:</w:t>
      </w:r>
      <w:r>
        <w:br/>
        <w:t>gpg -c tajna.txt</w:t>
      </w:r>
      <w:r>
        <w:br/>
        <w:t>2. Unesi lozinku.</w:t>
      </w:r>
      <w:r>
        <w:br/>
        <w:t>3. Dekriptiraj:</w:t>
      </w:r>
      <w:r>
        <w:br/>
        <w:t>gpg tajna.txt.gpg</w:t>
      </w:r>
    </w:p>
    <w:p w14:paraId="55887BC0" w14:textId="77777777" w:rsidR="0066476D" w:rsidRDefault="0081566E">
      <w:pPr>
        <w:pStyle w:val="Heading3"/>
      </w:pPr>
      <w:r>
        <w:t>2. Enkripcija direkto</w:t>
      </w:r>
      <w:r>
        <w:t>rija pomoću ecryptfs</w:t>
      </w:r>
    </w:p>
    <w:p w14:paraId="700063B7" w14:textId="77777777" w:rsidR="0066476D" w:rsidRDefault="0081566E">
      <w:r>
        <w:t>Zadatak: Osiguraj direktorij s automatskom enkripcijom.</w:t>
      </w:r>
      <w:r>
        <w:br/>
        <w:t>Rješenje:</w:t>
      </w:r>
      <w:r>
        <w:br/>
        <w:t>1. Instaliraj ecryptfs-utils.</w:t>
      </w:r>
      <w:r>
        <w:br/>
        <w:t>2. Montiraj direktorij:</w:t>
      </w:r>
      <w:r>
        <w:br/>
        <w:t>sudo mount -t ecryptfs /home/user/secure /home/user/secure</w:t>
      </w:r>
    </w:p>
    <w:p w14:paraId="59FE640E" w14:textId="77777777" w:rsidR="0066476D" w:rsidRDefault="0081566E">
      <w:pPr>
        <w:pStyle w:val="Heading3"/>
      </w:pPr>
      <w:r>
        <w:t>3. Enkripcija diska pomoću LUKS i cryptsetup</w:t>
      </w:r>
    </w:p>
    <w:p w14:paraId="0F51619A" w14:textId="77777777" w:rsidR="0066476D" w:rsidRDefault="0081566E">
      <w:r>
        <w:t>Zadatak: En</w:t>
      </w:r>
      <w:r>
        <w:t>kriptiraj particiju pomoću LUKS-a.</w:t>
      </w:r>
      <w:r>
        <w:br/>
        <w:t>Rješenje:</w:t>
      </w:r>
      <w:r>
        <w:br/>
        <w:t>1. Instaliraj cryptsetup.</w:t>
      </w:r>
      <w:r>
        <w:br/>
        <w:t>2. Enkriptiraj:</w:t>
      </w:r>
      <w:r>
        <w:br/>
        <w:t>sudo cryptsetup luksFormat /dev/sdX</w:t>
      </w:r>
      <w:r>
        <w:br/>
        <w:t>3. Otvori disk:</w:t>
      </w:r>
      <w:r>
        <w:br/>
        <w:t>sudo cryptsetup luksOpen /dev/sdX secure_disk</w:t>
      </w:r>
    </w:p>
    <w:p w14:paraId="401A15BB" w14:textId="77777777" w:rsidR="0066476D" w:rsidRDefault="0081566E">
      <w:pPr>
        <w:pStyle w:val="Heading3"/>
      </w:pPr>
      <w:r>
        <w:t>4. Automatizacija enkripcije skriptama</w:t>
      </w:r>
    </w:p>
    <w:p w14:paraId="43C07708" w14:textId="77777777" w:rsidR="0066476D" w:rsidRDefault="0081566E">
      <w:r>
        <w:t>Zadatak: Napravi bash skriptu ko</w:t>
      </w:r>
      <w:r>
        <w:t>ja enkriptira sve .txt datoteke u direktoriju.</w:t>
      </w:r>
      <w:r>
        <w:br/>
        <w:t>Rješenje:</w:t>
      </w:r>
      <w:r>
        <w:br/>
        <w:t>Primjer skripte:</w:t>
      </w:r>
      <w:r>
        <w:br/>
        <w:t>#!/bin/bash</w:t>
      </w:r>
      <w:r>
        <w:br/>
        <w:t>for file in *.txt; do</w:t>
      </w:r>
      <w:r>
        <w:br/>
        <w:t xml:space="preserve">  gpg -c "$file"</w:t>
      </w:r>
      <w:r>
        <w:br/>
        <w:t>done</w:t>
      </w:r>
    </w:p>
    <w:sectPr w:rsidR="00664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7D6E"/>
    <w:rsid w:val="0066476D"/>
    <w:rsid w:val="008156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04108D"/>
  <w14:defaultImageDpi w14:val="300"/>
  <w15:docId w15:val="{32EF91F3-2CDB-406B-9EAD-048DD4A0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Mirko Jambrošić</cp:lastModifiedBy>
  <cp:revision>2</cp:revision>
  <dcterms:created xsi:type="dcterms:W3CDTF">2025-09-28T14:33:00Z</dcterms:created>
  <dcterms:modified xsi:type="dcterms:W3CDTF">2025-09-28T14:33:00Z</dcterms:modified>
  <cp:category/>
</cp:coreProperties>
</file>